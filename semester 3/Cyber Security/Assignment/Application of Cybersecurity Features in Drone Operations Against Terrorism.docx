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7580D" w14:textId="2862BD76" w:rsidR="005738D3" w:rsidRDefault="005738D3" w:rsidP="005738D3">
      <w:pPr>
        <w:pStyle w:val="Title"/>
        <w:spacing w:line="276" w:lineRule="auto"/>
        <w:jc w:val="both"/>
        <w:rPr>
          <w:rFonts w:cstheme="majorHAnsi"/>
          <w:sz w:val="28"/>
          <w:szCs w:val="28"/>
        </w:rPr>
      </w:pPr>
      <w:r w:rsidRPr="005738D3">
        <w:rPr>
          <w:rFonts w:cstheme="majorHAnsi"/>
          <w:sz w:val="28"/>
          <w:szCs w:val="28"/>
        </w:rPr>
        <w:t>CYBER SECURITY ASSIGNMENT (</w:t>
      </w:r>
      <w:r>
        <w:rPr>
          <w:rFonts w:cstheme="majorHAnsi"/>
          <w:sz w:val="28"/>
          <w:szCs w:val="28"/>
        </w:rPr>
        <w:t>SEZG681</w:t>
      </w:r>
      <w:r w:rsidRPr="005738D3">
        <w:rPr>
          <w:rFonts w:cstheme="majorHAnsi"/>
          <w:sz w:val="28"/>
          <w:szCs w:val="28"/>
        </w:rPr>
        <w:t>)</w:t>
      </w:r>
    </w:p>
    <w:p w14:paraId="277DE113" w14:textId="77777777" w:rsidR="00EA37D3" w:rsidRDefault="00EA37D3" w:rsidP="00CA6A1A">
      <w:pPr>
        <w:pStyle w:val="Title"/>
        <w:spacing w:line="276" w:lineRule="auto"/>
        <w:jc w:val="both"/>
        <w:rPr>
          <w:rFonts w:cstheme="majorHAnsi"/>
        </w:rPr>
      </w:pPr>
      <w:r>
        <w:rPr>
          <w:rFonts w:cstheme="majorHAnsi"/>
        </w:rPr>
        <w:t>RESEARCH PAPER</w:t>
      </w:r>
    </w:p>
    <w:p w14:paraId="0891759F" w14:textId="05ADA9E0" w:rsidR="005738D3" w:rsidRPr="00EA37D3" w:rsidRDefault="00EA37D3" w:rsidP="00EA37D3">
      <w:r>
        <w:t>SUBMITTED BY: SUPRIYA P (2023TM93755)</w:t>
      </w:r>
    </w:p>
    <w:p w14:paraId="5512E10A" w14:textId="77777777" w:rsidR="00EA37D3" w:rsidRPr="00EA37D3" w:rsidRDefault="00EA37D3" w:rsidP="00EA37D3"/>
    <w:p w14:paraId="41F4EE3E" w14:textId="4CD0FD47" w:rsidR="005921A5" w:rsidRPr="00C40E1D" w:rsidRDefault="00000000" w:rsidP="00CA6A1A">
      <w:pPr>
        <w:pStyle w:val="Title"/>
        <w:spacing w:line="276" w:lineRule="auto"/>
        <w:jc w:val="both"/>
        <w:rPr>
          <w:rFonts w:cstheme="majorHAnsi"/>
        </w:rPr>
      </w:pPr>
      <w:r w:rsidRPr="00C40E1D">
        <w:rPr>
          <w:rFonts w:cstheme="majorHAnsi"/>
        </w:rPr>
        <w:t>Application of Cybersecurity Features in Drone Operations Against Terrorism</w:t>
      </w:r>
    </w:p>
    <w:p w14:paraId="6C649CAF" w14:textId="1CBCB07D" w:rsidR="005921A5" w:rsidRDefault="00000000" w:rsidP="005738D3">
      <w:pPr>
        <w:pStyle w:val="Heading1"/>
        <w:numPr>
          <w:ilvl w:val="0"/>
          <w:numId w:val="19"/>
        </w:numPr>
        <w:jc w:val="both"/>
        <w:rPr>
          <w:rFonts w:cstheme="majorHAnsi"/>
        </w:rPr>
      </w:pPr>
      <w:r w:rsidRPr="00C40E1D">
        <w:rPr>
          <w:rFonts w:cstheme="majorHAnsi"/>
        </w:rPr>
        <w:t>Introduction</w:t>
      </w:r>
    </w:p>
    <w:p w14:paraId="7FF608CD" w14:textId="77777777" w:rsidR="005738D3" w:rsidRPr="005738D3" w:rsidRDefault="005738D3" w:rsidP="005738D3"/>
    <w:p w14:paraId="35A5D38D" w14:textId="0B55BD92" w:rsidR="00C40E1D" w:rsidRPr="00C40E1D" w:rsidRDefault="002C3BF9" w:rsidP="00CA6A1A">
      <w:pPr>
        <w:jc w:val="both"/>
        <w:rPr>
          <w:rFonts w:asciiTheme="majorHAnsi" w:hAnsiTheme="majorHAnsi" w:cstheme="majorHAnsi"/>
          <w:szCs w:val="24"/>
        </w:rPr>
      </w:pPr>
      <w:r w:rsidRPr="002C3BF9">
        <w:rPr>
          <w:rFonts w:asciiTheme="majorHAnsi" w:hAnsiTheme="majorHAnsi" w:cstheme="majorHAnsi"/>
          <w:szCs w:val="24"/>
        </w:rPr>
        <w:t>Technology keeps moving forward and still impacts our response to surveillance and defense in the digital era. Drones, also known as Un</w:t>
      </w:r>
      <w:r>
        <w:rPr>
          <w:rFonts w:asciiTheme="majorHAnsi" w:hAnsiTheme="majorHAnsi" w:cstheme="majorHAnsi"/>
          <w:szCs w:val="24"/>
        </w:rPr>
        <w:t>manned</w:t>
      </w:r>
      <w:r w:rsidRPr="002C3BF9">
        <w:rPr>
          <w:rFonts w:asciiTheme="majorHAnsi" w:hAnsiTheme="majorHAnsi" w:cstheme="majorHAnsi"/>
          <w:szCs w:val="24"/>
        </w:rPr>
        <w:t xml:space="preserve"> Aerial Vehicle (UAV), are some of the most key inventions. Drones started out as a form of surveillance </w:t>
      </w:r>
      <w:r w:rsidRPr="002C3BF9">
        <w:rPr>
          <w:rFonts w:asciiTheme="majorHAnsi" w:hAnsiTheme="majorHAnsi" w:cstheme="majorHAnsi"/>
          <w:szCs w:val="24"/>
        </w:rPr>
        <w:t>asset but</w:t>
      </w:r>
      <w:r w:rsidRPr="002C3BF9">
        <w:rPr>
          <w:rFonts w:asciiTheme="majorHAnsi" w:hAnsiTheme="majorHAnsi" w:cstheme="majorHAnsi"/>
          <w:szCs w:val="24"/>
        </w:rPr>
        <w:t xml:space="preserve"> continue to develop and perform a variety of functions in military and civilian </w:t>
      </w:r>
      <w:r w:rsidRPr="002C3BF9">
        <w:rPr>
          <w:rFonts w:asciiTheme="majorHAnsi" w:hAnsiTheme="majorHAnsi" w:cstheme="majorHAnsi"/>
          <w:szCs w:val="24"/>
        </w:rPr>
        <w:t>contexts.</w:t>
      </w:r>
      <w:r w:rsidRPr="00C40E1D">
        <w:rPr>
          <w:rFonts w:asciiTheme="majorHAnsi" w:hAnsiTheme="majorHAnsi" w:cstheme="majorHAnsi"/>
          <w:szCs w:val="24"/>
        </w:rPr>
        <w:t xml:space="preserve"> They</w:t>
      </w:r>
      <w:r w:rsidR="00C40E1D" w:rsidRPr="00C40E1D">
        <w:rPr>
          <w:rFonts w:asciiTheme="majorHAnsi" w:hAnsiTheme="majorHAnsi" w:cstheme="majorHAnsi"/>
          <w:szCs w:val="24"/>
        </w:rPr>
        <w:t xml:space="preserve"> are used for anything from intelligence collection and targeted attacks to environmental monitoring and catastrophe relief. But their growing popularity also brings with it new difficulties, especially when you consider how easily they may be taken advantage of. Because of its dual purpose, drone cybersecurity must be carefully considered, particularly in relation to counterterrorism.</w:t>
      </w:r>
    </w:p>
    <w:p w14:paraId="6F3DE0B5" w14:textId="4A579B77" w:rsidR="00C40E1D" w:rsidRPr="00C40E1D" w:rsidRDefault="00C40E1D" w:rsidP="00CA6A1A">
      <w:pPr>
        <w:jc w:val="both"/>
        <w:rPr>
          <w:rFonts w:asciiTheme="majorHAnsi" w:hAnsiTheme="majorHAnsi" w:cstheme="majorHAnsi"/>
          <w:color w:val="000000"/>
          <w:szCs w:val="24"/>
        </w:rPr>
      </w:pPr>
      <w:r w:rsidRPr="00C40E1D">
        <w:rPr>
          <w:rFonts w:asciiTheme="majorHAnsi" w:hAnsiTheme="majorHAnsi" w:cstheme="majorHAnsi"/>
          <w:color w:val="000000"/>
          <w:szCs w:val="24"/>
        </w:rPr>
        <w:t xml:space="preserve">It is impossible to exaggerate the danger that unprotected drone systems offer. </w:t>
      </w:r>
      <w:r w:rsidR="002C3BF9" w:rsidRPr="002C3BF9">
        <w:rPr>
          <w:rFonts w:asciiTheme="majorHAnsi" w:hAnsiTheme="majorHAnsi" w:cstheme="majorHAnsi"/>
          <w:color w:val="000000"/>
          <w:szCs w:val="24"/>
        </w:rPr>
        <w:t xml:space="preserve">Using cyberattacks, attackers can redirect drones used by defense organizations. Now terrorist groups can use existing advanced technologies that employ drones to attack, </w:t>
      </w:r>
      <w:r w:rsidR="002C3BF9" w:rsidRPr="002C3BF9">
        <w:rPr>
          <w:rFonts w:asciiTheme="majorHAnsi" w:hAnsiTheme="majorHAnsi" w:cstheme="majorHAnsi"/>
          <w:color w:val="000000"/>
          <w:szCs w:val="24"/>
        </w:rPr>
        <w:t>to</w:t>
      </w:r>
      <w:r w:rsidR="002C3BF9" w:rsidRPr="002C3BF9">
        <w:rPr>
          <w:rFonts w:asciiTheme="majorHAnsi" w:hAnsiTheme="majorHAnsi" w:cstheme="majorHAnsi"/>
          <w:color w:val="000000"/>
          <w:szCs w:val="24"/>
        </w:rPr>
        <w:t xml:space="preserve"> create a targeted and deadly attack, rather than just utilizing elementary military means.</w:t>
      </w:r>
      <w:r w:rsidRPr="00C40E1D">
        <w:rPr>
          <w:rFonts w:asciiTheme="majorHAnsi" w:hAnsiTheme="majorHAnsi" w:cstheme="majorHAnsi"/>
          <w:color w:val="000000"/>
          <w:szCs w:val="24"/>
        </w:rPr>
        <w:t xml:space="preserve"> The defenses against these groupings need to change along with them. This leads us to a crucial query: to what extent are the drones we depend on safe? Physical control is only one aspect of the problem; another is protecting data, communications, and software systems from online attacks.</w:t>
      </w:r>
    </w:p>
    <w:p w14:paraId="334C847A" w14:textId="77777777" w:rsidR="00C40E1D" w:rsidRPr="00C40E1D" w:rsidRDefault="00C40E1D" w:rsidP="00CA6A1A">
      <w:pPr>
        <w:jc w:val="both"/>
        <w:rPr>
          <w:rFonts w:asciiTheme="majorHAnsi" w:hAnsiTheme="majorHAnsi" w:cstheme="majorHAnsi"/>
          <w:szCs w:val="24"/>
        </w:rPr>
      </w:pPr>
      <w:r w:rsidRPr="00C40E1D">
        <w:rPr>
          <w:rFonts w:asciiTheme="majorHAnsi" w:hAnsiTheme="majorHAnsi" w:cstheme="majorHAnsi"/>
          <w:szCs w:val="24"/>
        </w:rPr>
        <w:t xml:space="preserve">Since drones started to be used extensively in military operations in the early 2000s, this problem has existed. They were first managed through secure satellite communications, but their popularity quickly expanded, and they found new uses in the business world. However, cybersecurity was frequently overlooked in the fervor surrounding drone </w:t>
      </w:r>
      <w:r w:rsidRPr="00C40E1D">
        <w:rPr>
          <w:rFonts w:asciiTheme="majorHAnsi" w:hAnsiTheme="majorHAnsi" w:cstheme="majorHAnsi"/>
          <w:szCs w:val="24"/>
        </w:rPr>
        <w:lastRenderedPageBreak/>
        <w:t xml:space="preserve">deployment. The weaknesses were exposed over time. Cybercriminals and hostile entities found it easy to target drones that were using open-source software, unencrypted channels, or simple Wi-Fi protocols. The international defense community became alarmed when reports of GPS spoofing, drone hijacking, and data breaches started to surface. </w:t>
      </w:r>
    </w:p>
    <w:p w14:paraId="7F994BCD" w14:textId="548CA96C" w:rsidR="00C6242E" w:rsidRPr="00C40E1D" w:rsidRDefault="00C40E1D" w:rsidP="00CA6A1A">
      <w:pPr>
        <w:jc w:val="both"/>
        <w:rPr>
          <w:rFonts w:asciiTheme="majorHAnsi" w:hAnsiTheme="majorHAnsi" w:cstheme="majorHAnsi"/>
          <w:szCs w:val="24"/>
        </w:rPr>
      </w:pPr>
      <w:r w:rsidRPr="00C40E1D">
        <w:rPr>
          <w:rFonts w:asciiTheme="majorHAnsi" w:hAnsiTheme="majorHAnsi" w:cstheme="majorHAnsi"/>
          <w:szCs w:val="24"/>
        </w:rPr>
        <w:t>This</w:t>
      </w:r>
      <w:r w:rsidR="00C6242E" w:rsidRPr="00C40E1D">
        <w:rPr>
          <w:rFonts w:asciiTheme="majorHAnsi" w:hAnsiTheme="majorHAnsi" w:cstheme="majorHAnsi"/>
          <w:szCs w:val="24"/>
        </w:rPr>
        <w:t xml:space="preserve"> paper seeks to demonstrate the importance of implementing robust cybersecurity mechanisms in drone operations, specifically to counter the misuse of UAVs by terrorist organizations. Through an in-depth examination of past incidents, current vulnerabilities, and potential technological and strategic solutions, this study will provide a roadmap for developing resilient drone infrastructure capable of withstanding cyber threats.</w:t>
      </w:r>
    </w:p>
    <w:p w14:paraId="0DB23B95" w14:textId="768E77BA" w:rsidR="005921A5" w:rsidRPr="00C40E1D" w:rsidRDefault="00000000" w:rsidP="00D82B0F">
      <w:pPr>
        <w:pStyle w:val="Heading1"/>
        <w:numPr>
          <w:ilvl w:val="0"/>
          <w:numId w:val="19"/>
        </w:numPr>
        <w:jc w:val="both"/>
        <w:rPr>
          <w:rFonts w:cstheme="majorHAnsi"/>
        </w:rPr>
      </w:pPr>
      <w:r w:rsidRPr="00C40E1D">
        <w:rPr>
          <w:rFonts w:cstheme="majorHAnsi"/>
        </w:rPr>
        <w:t>Extent and Impact of the Problem</w:t>
      </w:r>
    </w:p>
    <w:p w14:paraId="7D4BDA8E" w14:textId="77777777" w:rsidR="008C17CB" w:rsidRDefault="008C17CB" w:rsidP="00C40E1D">
      <w:pPr>
        <w:jc w:val="both"/>
        <w:rPr>
          <w:rFonts w:asciiTheme="majorHAnsi" w:hAnsiTheme="majorHAnsi" w:cstheme="majorHAnsi"/>
        </w:rPr>
      </w:pPr>
    </w:p>
    <w:p w14:paraId="502E9D97" w14:textId="77777777" w:rsidR="009A54AE" w:rsidRDefault="008C17CB" w:rsidP="008C17CB">
      <w:pPr>
        <w:jc w:val="both"/>
        <w:rPr>
          <w:rFonts w:asciiTheme="majorHAnsi" w:hAnsiTheme="majorHAnsi" w:cstheme="majorHAnsi"/>
        </w:rPr>
      </w:pPr>
      <w:r w:rsidRPr="008C17CB">
        <w:rPr>
          <w:rFonts w:asciiTheme="majorHAnsi" w:hAnsiTheme="majorHAnsi" w:cstheme="majorHAnsi"/>
        </w:rPr>
        <w:t xml:space="preserve">The range of the issue of drone cybersecurity, as well as its seriousness and urgency have changed, too. </w:t>
      </w:r>
      <w:r w:rsidR="009A54AE" w:rsidRPr="009A54AE">
        <w:rPr>
          <w:rFonts w:asciiTheme="majorHAnsi" w:hAnsiTheme="majorHAnsi" w:cstheme="majorHAnsi"/>
        </w:rPr>
        <w:t>An easily available drone can disrupt daily living; an example being the situation concerning Gatwick in 2018 and the resulting cancellation of more than 1000 flights. The disruption that occurred at Gatwick is a demonstration of how easily drone systems can disrupt and challenge key infrastructures, and this case had no real connection to terrorism either. A drone attack, as well as missile systems targeting oil infrastructure in Abu Dhabi, is a more worrying example in 2022.</w:t>
      </w:r>
    </w:p>
    <w:p w14:paraId="1172C589" w14:textId="69B14572" w:rsidR="008C17CB" w:rsidRDefault="008C17CB" w:rsidP="008C17CB">
      <w:pPr>
        <w:jc w:val="both"/>
        <w:rPr>
          <w:rFonts w:asciiTheme="majorHAnsi" w:hAnsiTheme="majorHAnsi" w:cstheme="majorHAnsi"/>
        </w:rPr>
      </w:pPr>
      <w:r w:rsidRPr="008C17CB">
        <w:rPr>
          <w:rFonts w:asciiTheme="majorHAnsi" w:hAnsiTheme="majorHAnsi" w:cstheme="majorHAnsi"/>
        </w:rPr>
        <w:t xml:space="preserve">The concern is compounded when considering modern drone technologies. Drones are capable of increasingly autonomous operations, which require little human input, using these technologies - high-definition cameras, GPS-based navigation, autonomous flight modes, and now even facial recognition. </w:t>
      </w:r>
      <w:r w:rsidR="009A54AE" w:rsidRPr="009A54AE">
        <w:rPr>
          <w:rStyle w:val="diff-highlight"/>
          <w:rFonts w:asciiTheme="majorHAnsi" w:hAnsiTheme="majorHAnsi" w:cstheme="majorHAnsi"/>
          <w:color w:val="000000" w:themeColor="text1"/>
          <w:shd w:val="clear" w:color="auto" w:fill="FFFFFF"/>
        </w:rPr>
        <w:t>However</w:t>
      </w:r>
      <w:r w:rsidR="009A54AE" w:rsidRPr="009A54AE">
        <w:rPr>
          <w:rFonts w:asciiTheme="majorHAnsi" w:hAnsiTheme="majorHAnsi" w:cstheme="majorHAnsi"/>
          <w:color w:val="000000" w:themeColor="text1"/>
          <w:shd w:val="clear" w:color="auto" w:fill="FFFFFF"/>
        </w:rPr>
        <w:t xml:space="preserve">, </w:t>
      </w:r>
      <w:r w:rsidR="009A54AE" w:rsidRPr="009A54AE">
        <w:rPr>
          <w:rStyle w:val="diff-highlight"/>
          <w:rFonts w:asciiTheme="majorHAnsi" w:hAnsiTheme="majorHAnsi" w:cstheme="majorHAnsi"/>
          <w:color w:val="000000" w:themeColor="text1"/>
          <w:shd w:val="clear" w:color="auto" w:fill="FFFFFF"/>
        </w:rPr>
        <w:t>these</w:t>
      </w:r>
      <w:r w:rsidR="009A54AE" w:rsidRPr="009A54AE">
        <w:rPr>
          <w:rFonts w:asciiTheme="majorHAnsi" w:hAnsiTheme="majorHAnsi" w:cstheme="majorHAnsi"/>
          <w:color w:val="000000" w:themeColor="text1"/>
          <w:shd w:val="clear" w:color="auto" w:fill="FFFFFF"/>
        </w:rPr>
        <w:t xml:space="preserve"> </w:t>
      </w:r>
      <w:r w:rsidR="009A54AE" w:rsidRPr="009A54AE">
        <w:rPr>
          <w:rStyle w:val="diff-highlight"/>
          <w:rFonts w:asciiTheme="majorHAnsi" w:hAnsiTheme="majorHAnsi" w:cstheme="majorHAnsi"/>
          <w:color w:val="000000" w:themeColor="text1"/>
          <w:shd w:val="clear" w:color="auto" w:fill="FFFFFF"/>
        </w:rPr>
        <w:t>technologies</w:t>
      </w:r>
      <w:r w:rsidR="009A54AE" w:rsidRPr="009A54AE">
        <w:rPr>
          <w:rFonts w:asciiTheme="majorHAnsi" w:hAnsiTheme="majorHAnsi" w:cstheme="majorHAnsi"/>
          <w:color w:val="000000" w:themeColor="text1"/>
          <w:shd w:val="clear" w:color="auto" w:fill="FFFFFF"/>
        </w:rPr>
        <w:t xml:space="preserve"> also </w:t>
      </w:r>
      <w:r w:rsidR="009A54AE" w:rsidRPr="009A54AE">
        <w:rPr>
          <w:rStyle w:val="diff-highlight"/>
          <w:rFonts w:asciiTheme="majorHAnsi" w:hAnsiTheme="majorHAnsi" w:cstheme="majorHAnsi"/>
          <w:color w:val="000000" w:themeColor="text1"/>
          <w:shd w:val="clear" w:color="auto" w:fill="FFFFFF"/>
        </w:rPr>
        <w:t>make</w:t>
      </w:r>
      <w:r w:rsidR="009A54AE" w:rsidRPr="009A54AE">
        <w:rPr>
          <w:rFonts w:asciiTheme="majorHAnsi" w:hAnsiTheme="majorHAnsi" w:cstheme="majorHAnsi"/>
          <w:color w:val="000000" w:themeColor="text1"/>
          <w:shd w:val="clear" w:color="auto" w:fill="FFFFFF"/>
        </w:rPr>
        <w:t xml:space="preserve"> </w:t>
      </w:r>
      <w:r w:rsidR="009A54AE" w:rsidRPr="009A54AE">
        <w:rPr>
          <w:rStyle w:val="diff-highlight"/>
          <w:rFonts w:asciiTheme="majorHAnsi" w:hAnsiTheme="majorHAnsi" w:cstheme="majorHAnsi"/>
          <w:color w:val="000000" w:themeColor="text1"/>
          <w:shd w:val="clear" w:color="auto" w:fill="FFFFFF"/>
        </w:rPr>
        <w:t>them</w:t>
      </w:r>
      <w:r w:rsidR="009A54AE" w:rsidRPr="009A54AE">
        <w:rPr>
          <w:rFonts w:asciiTheme="majorHAnsi" w:hAnsiTheme="majorHAnsi" w:cstheme="majorHAnsi"/>
          <w:color w:val="000000" w:themeColor="text1"/>
          <w:shd w:val="clear" w:color="auto" w:fill="FFFFFF"/>
        </w:rPr>
        <w:t xml:space="preserve"> </w:t>
      </w:r>
      <w:r w:rsidR="009A54AE" w:rsidRPr="009A54AE">
        <w:rPr>
          <w:rStyle w:val="diff-highlight"/>
          <w:rFonts w:asciiTheme="majorHAnsi" w:hAnsiTheme="majorHAnsi" w:cstheme="majorHAnsi"/>
          <w:color w:val="000000" w:themeColor="text1"/>
          <w:shd w:val="clear" w:color="auto" w:fill="FFFFFF"/>
        </w:rPr>
        <w:t>vulnerable</w:t>
      </w:r>
      <w:r w:rsidR="009A54AE" w:rsidRPr="009A54AE">
        <w:rPr>
          <w:rFonts w:asciiTheme="majorHAnsi" w:hAnsiTheme="majorHAnsi" w:cstheme="majorHAnsi"/>
          <w:color w:val="000000" w:themeColor="text1"/>
          <w:shd w:val="clear" w:color="auto" w:fill="FFFFFF"/>
        </w:rPr>
        <w:t xml:space="preserve">. Drones and their </w:t>
      </w:r>
      <w:r w:rsidR="009A54AE" w:rsidRPr="009A54AE">
        <w:rPr>
          <w:rStyle w:val="diff-highlight"/>
          <w:rFonts w:asciiTheme="majorHAnsi" w:hAnsiTheme="majorHAnsi" w:cstheme="majorHAnsi"/>
          <w:color w:val="000000" w:themeColor="text1"/>
          <w:shd w:val="clear" w:color="auto" w:fill="FFFFFF"/>
        </w:rPr>
        <w:t>operators</w:t>
      </w:r>
      <w:r w:rsidR="009A54AE" w:rsidRPr="009A54AE">
        <w:rPr>
          <w:rFonts w:asciiTheme="majorHAnsi" w:hAnsiTheme="majorHAnsi" w:cstheme="majorHAnsi"/>
          <w:color w:val="000000" w:themeColor="text1"/>
          <w:shd w:val="clear" w:color="auto" w:fill="FFFFFF"/>
        </w:rPr>
        <w:t xml:space="preserve"> </w:t>
      </w:r>
      <w:r w:rsidR="009A54AE" w:rsidRPr="009A54AE">
        <w:rPr>
          <w:rStyle w:val="diff-highlight"/>
          <w:rFonts w:asciiTheme="majorHAnsi" w:hAnsiTheme="majorHAnsi" w:cstheme="majorHAnsi"/>
          <w:color w:val="000000" w:themeColor="text1"/>
          <w:shd w:val="clear" w:color="auto" w:fill="FFFFFF"/>
        </w:rPr>
        <w:t>typically</w:t>
      </w:r>
      <w:r w:rsidR="009A54AE" w:rsidRPr="009A54AE">
        <w:rPr>
          <w:rFonts w:asciiTheme="majorHAnsi" w:hAnsiTheme="majorHAnsi" w:cstheme="majorHAnsi"/>
          <w:color w:val="000000" w:themeColor="text1"/>
          <w:shd w:val="clear" w:color="auto" w:fill="FFFFFF"/>
        </w:rPr>
        <w:t xml:space="preserve"> </w:t>
      </w:r>
      <w:r w:rsidR="009A54AE" w:rsidRPr="009A54AE">
        <w:rPr>
          <w:rStyle w:val="diff-highlight"/>
          <w:rFonts w:asciiTheme="majorHAnsi" w:hAnsiTheme="majorHAnsi" w:cstheme="majorHAnsi"/>
          <w:color w:val="000000" w:themeColor="text1"/>
          <w:shd w:val="clear" w:color="auto" w:fill="FFFFFF"/>
        </w:rPr>
        <w:t>depend</w:t>
      </w:r>
      <w:r w:rsidR="009A54AE" w:rsidRPr="009A54AE">
        <w:rPr>
          <w:rFonts w:asciiTheme="majorHAnsi" w:hAnsiTheme="majorHAnsi" w:cstheme="majorHAnsi"/>
          <w:color w:val="000000" w:themeColor="text1"/>
          <w:shd w:val="clear" w:color="auto" w:fill="FFFFFF"/>
        </w:rPr>
        <w:t xml:space="preserve"> on protocols that can be </w:t>
      </w:r>
      <w:r w:rsidR="009A54AE" w:rsidRPr="009A54AE">
        <w:rPr>
          <w:rStyle w:val="diff-highlight"/>
          <w:rFonts w:asciiTheme="majorHAnsi" w:hAnsiTheme="majorHAnsi" w:cstheme="majorHAnsi"/>
          <w:color w:val="000000" w:themeColor="text1"/>
          <w:shd w:val="clear" w:color="auto" w:fill="FFFFFF"/>
        </w:rPr>
        <w:t>compromised</w:t>
      </w:r>
      <w:r w:rsidR="009A54AE" w:rsidRPr="009A54AE">
        <w:rPr>
          <w:rFonts w:asciiTheme="majorHAnsi" w:hAnsiTheme="majorHAnsi" w:cstheme="majorHAnsi"/>
          <w:color w:val="000000" w:themeColor="text1"/>
          <w:shd w:val="clear" w:color="auto" w:fill="FFFFFF"/>
        </w:rPr>
        <w:t xml:space="preserve"> </w:t>
      </w:r>
      <w:r w:rsidR="009A54AE" w:rsidRPr="009A54AE">
        <w:rPr>
          <w:rStyle w:val="diff-highlight"/>
          <w:rFonts w:asciiTheme="majorHAnsi" w:hAnsiTheme="majorHAnsi" w:cstheme="majorHAnsi"/>
          <w:color w:val="000000" w:themeColor="text1"/>
          <w:shd w:val="clear" w:color="auto" w:fill="FFFFFF"/>
        </w:rPr>
        <w:t>by</w:t>
      </w:r>
      <w:r w:rsidR="009A54AE" w:rsidRPr="009A54AE">
        <w:rPr>
          <w:rFonts w:asciiTheme="majorHAnsi" w:hAnsiTheme="majorHAnsi" w:cstheme="majorHAnsi"/>
          <w:color w:val="000000" w:themeColor="text1"/>
          <w:shd w:val="clear" w:color="auto" w:fill="FFFFFF"/>
        </w:rPr>
        <w:t xml:space="preserve"> man-in-the-middle attacks.</w:t>
      </w:r>
      <w:r w:rsidRPr="009A54AE">
        <w:rPr>
          <w:rFonts w:asciiTheme="majorHAnsi" w:hAnsiTheme="majorHAnsi" w:cstheme="majorHAnsi"/>
          <w:color w:val="000000" w:themeColor="text1"/>
        </w:rPr>
        <w:t xml:space="preserve"> </w:t>
      </w:r>
      <w:r w:rsidRPr="008C17CB">
        <w:rPr>
          <w:rFonts w:asciiTheme="majorHAnsi" w:hAnsiTheme="majorHAnsi" w:cstheme="majorHAnsi"/>
        </w:rPr>
        <w:t>Attackers can inject or intercept malicious commands without encryption. Other drone software is susceptible to malware, or modifications, because it is lacking basic hardening for integrity.</w:t>
      </w:r>
    </w:p>
    <w:p w14:paraId="06751DD4" w14:textId="46E22D7B" w:rsidR="005921A5" w:rsidRDefault="008C17CB" w:rsidP="00C40E1D">
      <w:pPr>
        <w:jc w:val="both"/>
        <w:rPr>
          <w:rFonts w:asciiTheme="majorHAnsi" w:hAnsiTheme="majorHAnsi" w:cstheme="majorHAnsi"/>
        </w:rPr>
      </w:pPr>
      <w:r w:rsidRPr="008C17CB">
        <w:rPr>
          <w:rFonts w:asciiTheme="majorHAnsi" w:hAnsiTheme="majorHAnsi" w:cstheme="majorHAnsi"/>
        </w:rPr>
        <w:t>These vulnerabilities can be assessed against various groups of actors. With regards to military actors, these military surveillance drones can either leak data or alter data. Energy infrastructures are open to sabotage and reconnaissance. Civilian groups are at risk as drones can provide info on movements and even drop payloads on crowde</w:t>
      </w:r>
      <w:r>
        <w:rPr>
          <w:rFonts w:asciiTheme="majorHAnsi" w:hAnsiTheme="majorHAnsi" w:cstheme="majorHAnsi"/>
        </w:rPr>
        <w:t xml:space="preserve">d </w:t>
      </w:r>
      <w:r w:rsidRPr="008C17CB">
        <w:rPr>
          <w:rFonts w:asciiTheme="majorHAnsi" w:hAnsiTheme="majorHAnsi" w:cstheme="majorHAnsi"/>
        </w:rPr>
        <w:t>events. Evidence suggests that it harms the psyche, leading to instability and fear.</w:t>
      </w:r>
      <w:r w:rsidR="002C3BF9">
        <w:rPr>
          <w:rFonts w:asciiTheme="majorHAnsi" w:hAnsiTheme="majorHAnsi" w:cstheme="majorHAnsi"/>
        </w:rPr>
        <w:t xml:space="preserve"> </w:t>
      </w:r>
    </w:p>
    <w:p w14:paraId="4E951384" w14:textId="481A98D4" w:rsidR="002C3BF9" w:rsidRDefault="002C3BF9" w:rsidP="002C3BF9">
      <w:pPr>
        <w:jc w:val="center"/>
        <w:rPr>
          <w:rFonts w:asciiTheme="majorHAnsi" w:hAnsiTheme="majorHAnsi" w:cstheme="majorHAnsi"/>
        </w:rPr>
      </w:pPr>
      <w:r w:rsidRPr="00C40E1D">
        <w:rPr>
          <w:rFonts w:asciiTheme="majorHAnsi" w:hAnsiTheme="majorHAnsi" w:cstheme="majorHAnsi"/>
          <w:noProof/>
        </w:rPr>
        <w:lastRenderedPageBreak/>
        <w:drawing>
          <wp:inline distT="0" distB="0" distL="0" distR="0" wp14:anchorId="3F65C9BE" wp14:editId="2FB6E25A">
            <wp:extent cx="4367579" cy="2438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t_distribution_chart.png"/>
                    <pic:cNvPicPr/>
                  </pic:nvPicPr>
                  <pic:blipFill>
                    <a:blip r:embed="rId6"/>
                    <a:stretch>
                      <a:fillRect/>
                    </a:stretch>
                  </pic:blipFill>
                  <pic:spPr>
                    <a:xfrm>
                      <a:off x="0" y="0"/>
                      <a:ext cx="4761926" cy="2658562"/>
                    </a:xfrm>
                    <a:prstGeom prst="rect">
                      <a:avLst/>
                    </a:prstGeom>
                  </pic:spPr>
                </pic:pic>
              </a:graphicData>
            </a:graphic>
          </wp:inline>
        </w:drawing>
      </w:r>
    </w:p>
    <w:p w14:paraId="0AC16E48" w14:textId="77777777" w:rsidR="002C3BF9" w:rsidRDefault="002C3BF9" w:rsidP="002C3BF9">
      <w:pPr>
        <w:rPr>
          <w:rFonts w:asciiTheme="majorHAnsi" w:hAnsiTheme="majorHAnsi" w:cstheme="majorHAnsi"/>
        </w:rPr>
      </w:pPr>
    </w:p>
    <w:p w14:paraId="3FB644F1" w14:textId="6F105F29" w:rsidR="002C3BF9" w:rsidRDefault="002C3BF9" w:rsidP="00D82B0F">
      <w:pPr>
        <w:pStyle w:val="Heading1"/>
        <w:numPr>
          <w:ilvl w:val="0"/>
          <w:numId w:val="19"/>
        </w:numPr>
        <w:jc w:val="both"/>
        <w:rPr>
          <w:rFonts w:cstheme="majorHAnsi"/>
        </w:rPr>
      </w:pPr>
      <w:r w:rsidRPr="00C40E1D">
        <w:rPr>
          <w:rFonts w:cstheme="majorHAnsi"/>
        </w:rPr>
        <w:t>Cause and Effect Analysis</w:t>
      </w:r>
    </w:p>
    <w:p w14:paraId="4EF7DFA0" w14:textId="77777777" w:rsidR="00D82B0F" w:rsidRPr="00D82B0F" w:rsidRDefault="00D82B0F" w:rsidP="00D82B0F"/>
    <w:p w14:paraId="40F4E3A9" w14:textId="2FA93278" w:rsidR="002C3BF9" w:rsidRDefault="002C3BF9" w:rsidP="002C3BF9">
      <w:pPr>
        <w:rPr>
          <w:rFonts w:asciiTheme="majorHAnsi" w:hAnsiTheme="majorHAnsi" w:cstheme="majorHAnsi"/>
        </w:rPr>
      </w:pPr>
      <w:r w:rsidRPr="00D82B0F">
        <w:rPr>
          <w:rFonts w:asciiTheme="majorHAnsi" w:hAnsiTheme="majorHAnsi" w:cstheme="majorHAnsi"/>
        </w:rPr>
        <w:t xml:space="preserve">Drones have been vulnerable to cyberattacks due to flaws in autonomous navigation and communication protocols, jeopardizing mission integrity and data. </w:t>
      </w:r>
      <w:r w:rsidR="009A54AE" w:rsidRPr="00D82B0F">
        <w:rPr>
          <w:rFonts w:asciiTheme="majorHAnsi" w:hAnsiTheme="majorHAnsi" w:cstheme="majorHAnsi"/>
          <w:b/>
          <w:bCs/>
          <w:shd w:val="clear" w:color="auto" w:fill="FFFFFF"/>
        </w:rPr>
        <w:t xml:space="preserve">These </w:t>
      </w:r>
      <w:r w:rsidR="009A54AE" w:rsidRPr="00D82B0F">
        <w:rPr>
          <w:rStyle w:val="diff-highlight"/>
          <w:rFonts w:asciiTheme="majorHAnsi" w:hAnsiTheme="majorHAnsi" w:cstheme="majorHAnsi"/>
          <w:b/>
          <w:bCs/>
          <w:color w:val="000000" w:themeColor="text1"/>
          <w:szCs w:val="24"/>
          <w:shd w:val="clear" w:color="auto" w:fill="FFFFFF"/>
        </w:rPr>
        <w:t>vulnerabilities</w:t>
      </w:r>
      <w:r w:rsidR="009A54AE" w:rsidRPr="00D82B0F">
        <w:rPr>
          <w:rFonts w:asciiTheme="majorHAnsi" w:hAnsiTheme="majorHAnsi" w:cstheme="majorHAnsi"/>
          <w:b/>
          <w:bCs/>
          <w:shd w:val="clear" w:color="auto" w:fill="FFFFFF"/>
        </w:rPr>
        <w:t xml:space="preserve"> </w:t>
      </w:r>
      <w:r w:rsidR="009A54AE" w:rsidRPr="00D82B0F">
        <w:rPr>
          <w:rStyle w:val="diff-highlight"/>
          <w:rFonts w:asciiTheme="majorHAnsi" w:hAnsiTheme="majorHAnsi" w:cstheme="majorHAnsi"/>
          <w:b/>
          <w:bCs/>
          <w:color w:val="000000" w:themeColor="text1"/>
          <w:szCs w:val="24"/>
          <w:shd w:val="clear" w:color="auto" w:fill="FFFFFF"/>
        </w:rPr>
        <w:t>provide</w:t>
      </w:r>
      <w:r w:rsidR="009A54AE" w:rsidRPr="00D82B0F">
        <w:rPr>
          <w:rFonts w:asciiTheme="majorHAnsi" w:hAnsiTheme="majorHAnsi" w:cstheme="majorHAnsi"/>
          <w:b/>
          <w:bCs/>
          <w:shd w:val="clear" w:color="auto" w:fill="FFFFFF"/>
        </w:rPr>
        <w:t xml:space="preserve"> </w:t>
      </w:r>
      <w:r w:rsidR="009A54AE" w:rsidRPr="00D82B0F">
        <w:rPr>
          <w:rStyle w:val="diff-highlight"/>
          <w:rFonts w:asciiTheme="majorHAnsi" w:hAnsiTheme="majorHAnsi" w:cstheme="majorHAnsi"/>
          <w:b/>
          <w:bCs/>
          <w:color w:val="000000" w:themeColor="text1"/>
          <w:szCs w:val="24"/>
          <w:shd w:val="clear" w:color="auto" w:fill="FFFFFF"/>
        </w:rPr>
        <w:t>attackers</w:t>
      </w:r>
      <w:r w:rsidR="009A54AE" w:rsidRPr="00D82B0F">
        <w:rPr>
          <w:rFonts w:asciiTheme="majorHAnsi" w:hAnsiTheme="majorHAnsi" w:cstheme="majorHAnsi"/>
          <w:b/>
          <w:bCs/>
          <w:shd w:val="clear" w:color="auto" w:fill="FFFFFF"/>
        </w:rPr>
        <w:t xml:space="preserve"> the </w:t>
      </w:r>
      <w:r w:rsidR="009A54AE" w:rsidRPr="00D82B0F">
        <w:rPr>
          <w:rStyle w:val="diff-highlight"/>
          <w:rFonts w:asciiTheme="majorHAnsi" w:hAnsiTheme="majorHAnsi" w:cstheme="majorHAnsi"/>
          <w:b/>
          <w:bCs/>
          <w:color w:val="000000" w:themeColor="text1"/>
          <w:szCs w:val="24"/>
          <w:shd w:val="clear" w:color="auto" w:fill="FFFFFF"/>
        </w:rPr>
        <w:t>potential</w:t>
      </w:r>
      <w:r w:rsidR="009A54AE" w:rsidRPr="00D82B0F">
        <w:rPr>
          <w:rFonts w:asciiTheme="majorHAnsi" w:hAnsiTheme="majorHAnsi" w:cstheme="majorHAnsi"/>
          <w:b/>
          <w:bCs/>
          <w:shd w:val="clear" w:color="auto" w:fill="FFFFFF"/>
        </w:rPr>
        <w:t xml:space="preserve"> to disrupt or </w:t>
      </w:r>
      <w:r w:rsidR="009A54AE" w:rsidRPr="00D82B0F">
        <w:rPr>
          <w:rStyle w:val="diff-highlight"/>
          <w:rFonts w:asciiTheme="majorHAnsi" w:hAnsiTheme="majorHAnsi" w:cstheme="majorHAnsi"/>
          <w:b/>
          <w:bCs/>
          <w:color w:val="000000" w:themeColor="text1"/>
          <w:szCs w:val="24"/>
          <w:shd w:val="clear" w:color="auto" w:fill="FFFFFF"/>
        </w:rPr>
        <w:t>hijack</w:t>
      </w:r>
      <w:r w:rsidR="009A54AE" w:rsidRPr="00D82B0F">
        <w:rPr>
          <w:rFonts w:asciiTheme="majorHAnsi" w:hAnsiTheme="majorHAnsi" w:cstheme="majorHAnsi"/>
          <w:b/>
          <w:bCs/>
          <w:shd w:val="clear" w:color="auto" w:fill="FFFFFF"/>
        </w:rPr>
        <w:t xml:space="preserve"> drone operations entirely.</w:t>
      </w:r>
      <w:r w:rsidRPr="00D82B0F">
        <w:rPr>
          <w:rFonts w:asciiTheme="majorHAnsi" w:hAnsiTheme="majorHAnsi" w:cstheme="majorHAnsi"/>
          <w:b/>
          <w:bCs/>
        </w:rPr>
        <w:br/>
      </w:r>
      <w:r w:rsidRPr="00D82B0F">
        <w:rPr>
          <w:rFonts w:asciiTheme="majorHAnsi" w:hAnsiTheme="majorHAnsi" w:cstheme="majorHAnsi"/>
        </w:rPr>
        <w:br/>
      </w:r>
      <w:r w:rsidR="009A54AE" w:rsidRPr="00D82B0F">
        <w:rPr>
          <w:rFonts w:asciiTheme="majorHAnsi" w:hAnsiTheme="majorHAnsi" w:cstheme="majorHAnsi"/>
          <w:b/>
          <w:bCs/>
          <w:shd w:val="clear" w:color="auto" w:fill="FFFFFF"/>
        </w:rPr>
        <w:t xml:space="preserve">If these </w:t>
      </w:r>
      <w:r w:rsidR="009A54AE" w:rsidRPr="00D82B0F">
        <w:rPr>
          <w:rStyle w:val="diff-highlight"/>
          <w:rFonts w:asciiTheme="majorHAnsi" w:hAnsiTheme="majorHAnsi" w:cstheme="majorHAnsi"/>
          <w:b/>
          <w:bCs/>
          <w:color w:val="000000" w:themeColor="text1"/>
          <w:szCs w:val="24"/>
          <w:shd w:val="clear" w:color="auto" w:fill="FFFFFF"/>
        </w:rPr>
        <w:t>vulnerabilities</w:t>
      </w:r>
      <w:r w:rsidR="009A54AE" w:rsidRPr="00D82B0F">
        <w:rPr>
          <w:rFonts w:asciiTheme="majorHAnsi" w:hAnsiTheme="majorHAnsi" w:cstheme="majorHAnsi"/>
          <w:b/>
          <w:bCs/>
          <w:shd w:val="clear" w:color="auto" w:fill="FFFFFF"/>
        </w:rPr>
        <w:t xml:space="preserve"> are not </w:t>
      </w:r>
      <w:r w:rsidR="009A54AE" w:rsidRPr="00D82B0F">
        <w:rPr>
          <w:rStyle w:val="diff-highlight"/>
          <w:rFonts w:asciiTheme="majorHAnsi" w:hAnsiTheme="majorHAnsi" w:cstheme="majorHAnsi"/>
          <w:b/>
          <w:bCs/>
          <w:color w:val="000000" w:themeColor="text1"/>
          <w:szCs w:val="24"/>
          <w:shd w:val="clear" w:color="auto" w:fill="FFFFFF"/>
        </w:rPr>
        <w:t>resolved</w:t>
      </w:r>
      <w:r w:rsidR="009A54AE" w:rsidRPr="00D82B0F">
        <w:rPr>
          <w:rFonts w:asciiTheme="majorHAnsi" w:hAnsiTheme="majorHAnsi" w:cstheme="majorHAnsi"/>
          <w:b/>
          <w:bCs/>
          <w:shd w:val="clear" w:color="auto" w:fill="FFFFFF"/>
        </w:rPr>
        <w:t xml:space="preserve">, terrorist organizations </w:t>
      </w:r>
      <w:r w:rsidR="009A54AE" w:rsidRPr="00D82B0F">
        <w:rPr>
          <w:rStyle w:val="diff-highlight"/>
          <w:rFonts w:asciiTheme="majorHAnsi" w:hAnsiTheme="majorHAnsi" w:cstheme="majorHAnsi"/>
          <w:b/>
          <w:bCs/>
          <w:color w:val="000000" w:themeColor="text1"/>
          <w:szCs w:val="24"/>
          <w:shd w:val="clear" w:color="auto" w:fill="FFFFFF"/>
        </w:rPr>
        <w:t>could eventually</w:t>
      </w:r>
      <w:r w:rsidR="009A54AE" w:rsidRPr="00D82B0F">
        <w:rPr>
          <w:rFonts w:asciiTheme="majorHAnsi" w:hAnsiTheme="majorHAnsi" w:cstheme="majorHAnsi"/>
          <w:b/>
          <w:bCs/>
          <w:shd w:val="clear" w:color="auto" w:fill="FFFFFF"/>
        </w:rPr>
        <w:t xml:space="preserve"> use drones for </w:t>
      </w:r>
      <w:r w:rsidR="009A54AE" w:rsidRPr="00D82B0F">
        <w:rPr>
          <w:rStyle w:val="diff-highlight"/>
          <w:rFonts w:asciiTheme="majorHAnsi" w:hAnsiTheme="majorHAnsi" w:cstheme="majorHAnsi"/>
          <w:b/>
          <w:bCs/>
          <w:color w:val="000000" w:themeColor="text1"/>
          <w:szCs w:val="24"/>
          <w:shd w:val="clear" w:color="auto" w:fill="FFFFFF"/>
        </w:rPr>
        <w:t>attacks</w:t>
      </w:r>
      <w:r w:rsidR="009A54AE" w:rsidRPr="00D82B0F">
        <w:rPr>
          <w:rFonts w:asciiTheme="majorHAnsi" w:hAnsiTheme="majorHAnsi" w:cstheme="majorHAnsi"/>
          <w:b/>
          <w:bCs/>
          <w:shd w:val="clear" w:color="auto" w:fill="FFFFFF"/>
        </w:rPr>
        <w:t xml:space="preserve">, smuggling, </w:t>
      </w:r>
      <w:r w:rsidR="009A54AE" w:rsidRPr="00D82B0F">
        <w:rPr>
          <w:rStyle w:val="diff-highlight"/>
          <w:rFonts w:asciiTheme="majorHAnsi" w:hAnsiTheme="majorHAnsi" w:cstheme="majorHAnsi"/>
          <w:b/>
          <w:bCs/>
          <w:color w:val="000000" w:themeColor="text1"/>
          <w:szCs w:val="24"/>
          <w:shd w:val="clear" w:color="auto" w:fill="FFFFFF"/>
        </w:rPr>
        <w:t>and</w:t>
      </w:r>
      <w:r w:rsidR="009A54AE" w:rsidRPr="00D82B0F">
        <w:rPr>
          <w:rFonts w:asciiTheme="majorHAnsi" w:hAnsiTheme="majorHAnsi" w:cstheme="majorHAnsi"/>
          <w:b/>
          <w:bCs/>
          <w:shd w:val="clear" w:color="auto" w:fill="FFFFFF"/>
        </w:rPr>
        <w:t xml:space="preserve"> surveillance. The need for strong security systems is </w:t>
      </w:r>
      <w:r w:rsidR="009A54AE" w:rsidRPr="00D82B0F">
        <w:rPr>
          <w:rStyle w:val="diff-highlight"/>
          <w:rFonts w:asciiTheme="majorHAnsi" w:hAnsiTheme="majorHAnsi" w:cstheme="majorHAnsi"/>
          <w:b/>
          <w:bCs/>
          <w:color w:val="000000" w:themeColor="text1"/>
          <w:szCs w:val="24"/>
          <w:shd w:val="clear" w:color="auto" w:fill="FFFFFF"/>
        </w:rPr>
        <w:t>emphasized</w:t>
      </w:r>
      <w:r w:rsidR="009A54AE" w:rsidRPr="00D82B0F">
        <w:rPr>
          <w:rFonts w:asciiTheme="majorHAnsi" w:hAnsiTheme="majorHAnsi" w:cstheme="majorHAnsi"/>
          <w:b/>
          <w:bCs/>
          <w:shd w:val="clear" w:color="auto" w:fill="FFFFFF"/>
        </w:rPr>
        <w:t xml:space="preserve"> </w:t>
      </w:r>
      <w:r w:rsidR="009A54AE" w:rsidRPr="00D82B0F">
        <w:rPr>
          <w:rStyle w:val="diff-highlight"/>
          <w:rFonts w:asciiTheme="majorHAnsi" w:hAnsiTheme="majorHAnsi" w:cstheme="majorHAnsi"/>
          <w:b/>
          <w:bCs/>
          <w:color w:val="000000" w:themeColor="text1"/>
          <w:szCs w:val="24"/>
          <w:shd w:val="clear" w:color="auto" w:fill="FFFFFF"/>
        </w:rPr>
        <w:t>when</w:t>
      </w:r>
      <w:r w:rsidR="009A54AE" w:rsidRPr="00D82B0F">
        <w:rPr>
          <w:rFonts w:asciiTheme="majorHAnsi" w:hAnsiTheme="majorHAnsi" w:cstheme="majorHAnsi"/>
          <w:b/>
          <w:bCs/>
          <w:shd w:val="clear" w:color="auto" w:fill="FFFFFF"/>
        </w:rPr>
        <w:t xml:space="preserve"> </w:t>
      </w:r>
      <w:r w:rsidR="009A54AE" w:rsidRPr="00D82B0F">
        <w:rPr>
          <w:rStyle w:val="diff-highlight"/>
          <w:rFonts w:asciiTheme="majorHAnsi" w:hAnsiTheme="majorHAnsi" w:cstheme="majorHAnsi"/>
          <w:b/>
          <w:bCs/>
          <w:color w:val="000000" w:themeColor="text1"/>
          <w:szCs w:val="24"/>
          <w:shd w:val="clear" w:color="auto" w:fill="FFFFFF"/>
        </w:rPr>
        <w:t>one</w:t>
      </w:r>
      <w:r w:rsidR="009A54AE" w:rsidRPr="00D82B0F">
        <w:rPr>
          <w:rFonts w:asciiTheme="majorHAnsi" w:hAnsiTheme="majorHAnsi" w:cstheme="majorHAnsi"/>
          <w:b/>
          <w:bCs/>
          <w:shd w:val="clear" w:color="auto" w:fill="FFFFFF"/>
        </w:rPr>
        <w:t xml:space="preserve"> </w:t>
      </w:r>
      <w:r w:rsidR="009A54AE" w:rsidRPr="00D82B0F">
        <w:rPr>
          <w:rStyle w:val="diff-highlight"/>
          <w:rFonts w:asciiTheme="majorHAnsi" w:hAnsiTheme="majorHAnsi" w:cstheme="majorHAnsi"/>
          <w:b/>
          <w:bCs/>
          <w:color w:val="000000" w:themeColor="text1"/>
          <w:szCs w:val="24"/>
          <w:shd w:val="clear" w:color="auto" w:fill="FFFFFF"/>
        </w:rPr>
        <w:t>considers</w:t>
      </w:r>
      <w:r w:rsidR="009A54AE" w:rsidRPr="00D82B0F">
        <w:rPr>
          <w:rFonts w:asciiTheme="majorHAnsi" w:hAnsiTheme="majorHAnsi" w:cstheme="majorHAnsi"/>
          <w:b/>
          <w:bCs/>
          <w:shd w:val="clear" w:color="auto" w:fill="FFFFFF"/>
        </w:rPr>
        <w:t xml:space="preserve"> that even commercially available drones have been </w:t>
      </w:r>
      <w:r w:rsidR="009A54AE" w:rsidRPr="00D82B0F">
        <w:rPr>
          <w:rStyle w:val="diff-highlight"/>
          <w:rFonts w:asciiTheme="majorHAnsi" w:hAnsiTheme="majorHAnsi" w:cstheme="majorHAnsi"/>
          <w:b/>
          <w:bCs/>
          <w:color w:val="000000" w:themeColor="text1"/>
          <w:szCs w:val="24"/>
          <w:shd w:val="clear" w:color="auto" w:fill="FFFFFF"/>
        </w:rPr>
        <w:t>adapted</w:t>
      </w:r>
      <w:r w:rsidR="009A54AE" w:rsidRPr="00D82B0F">
        <w:rPr>
          <w:rFonts w:asciiTheme="majorHAnsi" w:hAnsiTheme="majorHAnsi" w:cstheme="majorHAnsi"/>
          <w:b/>
          <w:bCs/>
          <w:shd w:val="clear" w:color="auto" w:fill="FFFFFF"/>
        </w:rPr>
        <w:t xml:space="preserve"> </w:t>
      </w:r>
      <w:r w:rsidR="009A54AE" w:rsidRPr="00D82B0F">
        <w:rPr>
          <w:rStyle w:val="diff-highlight"/>
          <w:rFonts w:asciiTheme="majorHAnsi" w:hAnsiTheme="majorHAnsi" w:cstheme="majorHAnsi"/>
          <w:b/>
          <w:bCs/>
          <w:color w:val="000000" w:themeColor="text1"/>
          <w:szCs w:val="24"/>
          <w:shd w:val="clear" w:color="auto" w:fill="FFFFFF"/>
        </w:rPr>
        <w:t>to</w:t>
      </w:r>
      <w:r w:rsidR="009A54AE" w:rsidRPr="00D82B0F">
        <w:rPr>
          <w:rFonts w:asciiTheme="majorHAnsi" w:hAnsiTheme="majorHAnsi" w:cstheme="majorHAnsi"/>
          <w:b/>
          <w:bCs/>
          <w:shd w:val="clear" w:color="auto" w:fill="FFFFFF"/>
        </w:rPr>
        <w:t xml:space="preserve"> </w:t>
      </w:r>
      <w:r w:rsidR="009A54AE" w:rsidRPr="00D82B0F">
        <w:rPr>
          <w:rStyle w:val="diff-highlight"/>
          <w:rFonts w:asciiTheme="majorHAnsi" w:hAnsiTheme="majorHAnsi" w:cstheme="majorHAnsi"/>
          <w:b/>
          <w:bCs/>
          <w:color w:val="000000" w:themeColor="text1"/>
          <w:szCs w:val="24"/>
          <w:shd w:val="clear" w:color="auto" w:fill="FFFFFF"/>
        </w:rPr>
        <w:t>illegitimate</w:t>
      </w:r>
      <w:r w:rsidR="009A54AE" w:rsidRPr="00D82B0F">
        <w:rPr>
          <w:rFonts w:asciiTheme="majorHAnsi" w:hAnsiTheme="majorHAnsi" w:cstheme="majorHAnsi"/>
          <w:b/>
          <w:bCs/>
          <w:shd w:val="clear" w:color="auto" w:fill="FFFFFF"/>
        </w:rPr>
        <w:t xml:space="preserve"> </w:t>
      </w:r>
      <w:r w:rsidR="009A54AE" w:rsidRPr="00D82B0F">
        <w:rPr>
          <w:rStyle w:val="diff-highlight"/>
          <w:rFonts w:asciiTheme="majorHAnsi" w:hAnsiTheme="majorHAnsi" w:cstheme="majorHAnsi"/>
          <w:b/>
          <w:bCs/>
          <w:color w:val="000000" w:themeColor="text1"/>
          <w:szCs w:val="24"/>
          <w:shd w:val="clear" w:color="auto" w:fill="FFFFFF"/>
        </w:rPr>
        <w:t>usage</w:t>
      </w:r>
      <w:r w:rsidR="009A54AE" w:rsidRPr="00D82B0F">
        <w:rPr>
          <w:rFonts w:asciiTheme="majorHAnsi" w:hAnsiTheme="majorHAnsi" w:cstheme="majorHAnsi"/>
          <w:b/>
          <w:bCs/>
          <w:shd w:val="clear" w:color="auto" w:fill="FFFFFF"/>
        </w:rPr>
        <w:t>.</w:t>
      </w:r>
    </w:p>
    <w:p w14:paraId="1488FDF7" w14:textId="1EC4BFEA" w:rsidR="00C6242E" w:rsidRDefault="00C6242E" w:rsidP="00D82B0F">
      <w:pPr>
        <w:pStyle w:val="Heading1"/>
        <w:numPr>
          <w:ilvl w:val="0"/>
          <w:numId w:val="19"/>
        </w:numPr>
        <w:jc w:val="both"/>
        <w:rPr>
          <w:rFonts w:cstheme="majorHAnsi"/>
        </w:rPr>
      </w:pPr>
      <w:r w:rsidRPr="00C40E1D">
        <w:rPr>
          <w:rFonts w:cstheme="majorHAnsi"/>
        </w:rPr>
        <w:t>Case Studies on Cyber Crimes Involving Drones</w:t>
      </w:r>
    </w:p>
    <w:p w14:paraId="66E8C3A0" w14:textId="77777777" w:rsidR="009A54AE" w:rsidRPr="009A54AE" w:rsidRDefault="009A54AE" w:rsidP="009A54AE"/>
    <w:p w14:paraId="73CD9706" w14:textId="2DAFD32B" w:rsidR="009A54AE" w:rsidRPr="009A54AE" w:rsidRDefault="009A54AE" w:rsidP="009A54AE">
      <w:pPr>
        <w:rPr>
          <w:rFonts w:asciiTheme="majorHAnsi" w:eastAsia="Times New Roman" w:hAnsiTheme="majorHAnsi" w:cstheme="majorHAnsi"/>
          <w:szCs w:val="24"/>
          <w:lang w:val="en-IN" w:eastAsia="en-GB"/>
        </w:rPr>
      </w:pPr>
      <w:r w:rsidRPr="009A54AE">
        <w:rPr>
          <w:rFonts w:asciiTheme="majorHAnsi" w:eastAsia="Times New Roman" w:hAnsiTheme="majorHAnsi" w:cstheme="majorHAnsi"/>
          <w:szCs w:val="24"/>
          <w:lang w:val="en-IN" w:eastAsia="en-GB"/>
        </w:rPr>
        <w:t>Iran Incident 2011: One of the most highly publicized incidents was in 2011 when Iran claimed it hacked a US RQ-170 Sentinel drone by spoofing the U.S. GPS signal. This claim has not been confirmed by the U.S. but many scholars and experts believe there was some level of cyber manipulation. This incident underscores that advanced drones can also be hacked.</w:t>
      </w:r>
    </w:p>
    <w:p w14:paraId="155F6092" w14:textId="07088574" w:rsidR="009A54AE" w:rsidRPr="009A54AE" w:rsidRDefault="009A54AE" w:rsidP="009A54AE">
      <w:pPr>
        <w:rPr>
          <w:rFonts w:asciiTheme="majorHAnsi" w:eastAsia="Times New Roman" w:hAnsiTheme="majorHAnsi" w:cstheme="majorHAnsi"/>
          <w:szCs w:val="24"/>
          <w:lang w:val="en-IN" w:eastAsia="en-GB"/>
        </w:rPr>
      </w:pPr>
      <w:r w:rsidRPr="009A54AE">
        <w:rPr>
          <w:rFonts w:asciiTheme="majorHAnsi" w:eastAsia="Times New Roman" w:hAnsiTheme="majorHAnsi" w:cstheme="majorHAnsi"/>
          <w:szCs w:val="24"/>
          <w:lang w:val="en-IN" w:eastAsia="en-GB"/>
        </w:rPr>
        <w:t xml:space="preserve">Gatwick Airport Disruption 2018: Between December 19 and December 21, 2018, drone sightings near Gatwick Airport caused about 1,000 flight cancellations, affecting nearly </w:t>
      </w:r>
      <w:r w:rsidRPr="009A54AE">
        <w:rPr>
          <w:rFonts w:asciiTheme="majorHAnsi" w:eastAsia="Times New Roman" w:hAnsiTheme="majorHAnsi" w:cstheme="majorHAnsi"/>
          <w:szCs w:val="24"/>
          <w:lang w:val="en-IN" w:eastAsia="en-GB"/>
        </w:rPr>
        <w:lastRenderedPageBreak/>
        <w:t>140,000 passengers. This event demonstrated the disruptive capabilities of drones and the complexities that such disruption can pose.</w:t>
      </w:r>
    </w:p>
    <w:p w14:paraId="412F899E" w14:textId="31246031" w:rsidR="002C3BF9" w:rsidRPr="002C3BF9" w:rsidRDefault="009A54AE" w:rsidP="009A54AE">
      <w:pPr>
        <w:rPr>
          <w:lang w:val="en-IN" w:eastAsia="en-GB"/>
        </w:rPr>
      </w:pPr>
      <w:r w:rsidRPr="009A54AE">
        <w:rPr>
          <w:rFonts w:asciiTheme="majorHAnsi" w:eastAsia="Times New Roman" w:hAnsiTheme="majorHAnsi" w:cstheme="majorHAnsi"/>
          <w:szCs w:val="24"/>
          <w:lang w:val="en-IN" w:eastAsia="en-GB"/>
        </w:rPr>
        <w:t>Abu Dhabi Attack 2022: In January 2022, the Houthi movement carried out a coordinated drone and missile attack on fuel trucks and airport infrastructure in Abu Dhabi, which resulted in civilian casualties. This represented a new level of threat as the drone might be suggestive of a new type of terrorist activity.</w:t>
      </w:r>
    </w:p>
    <w:p w14:paraId="201EC88B" w14:textId="04EB72D0" w:rsidR="00C6242E" w:rsidRPr="00C40E1D" w:rsidRDefault="00C6242E" w:rsidP="00D82B0F">
      <w:pPr>
        <w:pStyle w:val="Heading1"/>
        <w:numPr>
          <w:ilvl w:val="0"/>
          <w:numId w:val="19"/>
        </w:numPr>
        <w:rPr>
          <w:sz w:val="36"/>
        </w:rPr>
      </w:pPr>
      <w:r w:rsidRPr="00C40E1D">
        <w:rPr>
          <w:rStyle w:val="Strong"/>
          <w:rFonts w:cstheme="majorHAnsi"/>
          <w:b/>
          <w:bCs/>
        </w:rPr>
        <w:t>Cybersecurity Landscape and Threats in Drone Operations</w:t>
      </w:r>
    </w:p>
    <w:p w14:paraId="58005104" w14:textId="687BBB47" w:rsidR="00C6242E" w:rsidRPr="00C40E1D" w:rsidRDefault="00C6242E" w:rsidP="00D82B0F">
      <w:pPr>
        <w:pStyle w:val="Heading2"/>
      </w:pPr>
      <w:r w:rsidRPr="00C40E1D">
        <w:rPr>
          <w:rStyle w:val="Strong"/>
          <w:rFonts w:cstheme="majorHAnsi"/>
          <w:b/>
          <w:bCs/>
        </w:rPr>
        <w:t>Vulnerabilities in Drone Systems</w:t>
      </w:r>
    </w:p>
    <w:p w14:paraId="0A401721" w14:textId="364D5359" w:rsidR="009A54AE" w:rsidRPr="009A54AE" w:rsidRDefault="009A54AE" w:rsidP="009A54AE">
      <w:pPr>
        <w:pStyle w:val="Heading3"/>
        <w:jc w:val="both"/>
        <w:rPr>
          <w:rFonts w:eastAsiaTheme="minorEastAsia" w:cstheme="majorHAnsi"/>
          <w:b w:val="0"/>
          <w:bCs w:val="0"/>
          <w:color w:val="auto"/>
        </w:rPr>
      </w:pPr>
      <w:r w:rsidRPr="009A54AE">
        <w:rPr>
          <w:rFonts w:eastAsiaTheme="minorEastAsia" w:cstheme="majorHAnsi"/>
          <w:b w:val="0"/>
          <w:bCs w:val="0"/>
          <w:color w:val="auto"/>
        </w:rPr>
        <w:t xml:space="preserve">Drones are vulnerable to </w:t>
      </w:r>
      <w:r w:rsidRPr="009A54AE">
        <w:rPr>
          <w:rFonts w:eastAsiaTheme="minorEastAsia" w:cstheme="majorHAnsi"/>
          <w:b w:val="0"/>
          <w:bCs w:val="0"/>
          <w:color w:val="auto"/>
        </w:rPr>
        <w:t>several</w:t>
      </w:r>
      <w:r w:rsidRPr="009A54AE">
        <w:rPr>
          <w:rFonts w:eastAsiaTheme="minorEastAsia" w:cstheme="majorHAnsi"/>
          <w:b w:val="0"/>
          <w:bCs w:val="0"/>
          <w:color w:val="auto"/>
        </w:rPr>
        <w:t xml:space="preserve"> cyber threats because of wireless communication, GPS navigation, and onboard sensors. Some key vulnerabilities include:</w:t>
      </w:r>
    </w:p>
    <w:p w14:paraId="17A5AC22" w14:textId="037934F5" w:rsidR="009A54AE" w:rsidRPr="009A54AE" w:rsidRDefault="009A54AE" w:rsidP="005738D3">
      <w:pPr>
        <w:pStyle w:val="Heading3"/>
        <w:numPr>
          <w:ilvl w:val="0"/>
          <w:numId w:val="18"/>
        </w:numPr>
        <w:jc w:val="both"/>
        <w:rPr>
          <w:rFonts w:eastAsiaTheme="minorEastAsia" w:cstheme="majorHAnsi"/>
          <w:b w:val="0"/>
          <w:bCs w:val="0"/>
          <w:color w:val="auto"/>
        </w:rPr>
      </w:pPr>
      <w:r w:rsidRPr="009A54AE">
        <w:rPr>
          <w:rFonts w:eastAsiaTheme="minorEastAsia" w:cstheme="majorHAnsi"/>
          <w:b w:val="0"/>
          <w:bCs w:val="0"/>
          <w:color w:val="auto"/>
        </w:rPr>
        <w:t>GPS spoofing: Changing the GPS signals received by the drone to mislead its navigation.</w:t>
      </w:r>
    </w:p>
    <w:p w14:paraId="4E280FE5" w14:textId="5BF15AEB" w:rsidR="009A54AE" w:rsidRPr="009A54AE" w:rsidRDefault="009A54AE" w:rsidP="005738D3">
      <w:pPr>
        <w:pStyle w:val="Heading3"/>
        <w:numPr>
          <w:ilvl w:val="0"/>
          <w:numId w:val="18"/>
        </w:numPr>
        <w:jc w:val="both"/>
        <w:rPr>
          <w:rFonts w:eastAsiaTheme="minorEastAsia" w:cstheme="majorHAnsi"/>
          <w:b w:val="0"/>
          <w:bCs w:val="0"/>
          <w:color w:val="auto"/>
        </w:rPr>
      </w:pPr>
      <w:r w:rsidRPr="009A54AE">
        <w:rPr>
          <w:rFonts w:eastAsiaTheme="minorEastAsia" w:cstheme="majorHAnsi"/>
          <w:b w:val="0"/>
          <w:bCs w:val="0"/>
          <w:color w:val="auto"/>
        </w:rPr>
        <w:t>Signal jamming: Interfering with the communication from the drone back to its control station.</w:t>
      </w:r>
    </w:p>
    <w:p w14:paraId="20B9E0CF" w14:textId="5539C0E3" w:rsidR="009A54AE" w:rsidRPr="009A54AE" w:rsidRDefault="009A54AE" w:rsidP="005738D3">
      <w:pPr>
        <w:pStyle w:val="Heading3"/>
        <w:numPr>
          <w:ilvl w:val="0"/>
          <w:numId w:val="18"/>
        </w:numPr>
        <w:jc w:val="both"/>
        <w:rPr>
          <w:rFonts w:eastAsiaTheme="minorEastAsia" w:cstheme="majorHAnsi"/>
          <w:b w:val="0"/>
          <w:bCs w:val="0"/>
          <w:color w:val="auto"/>
        </w:rPr>
      </w:pPr>
      <w:r w:rsidRPr="009A54AE">
        <w:rPr>
          <w:rFonts w:eastAsiaTheme="minorEastAsia" w:cstheme="majorHAnsi"/>
          <w:b w:val="0"/>
          <w:bCs w:val="0"/>
          <w:color w:val="auto"/>
        </w:rPr>
        <w:t>Unauthorized access: Using easily compromised authentication methods to gain control.</w:t>
      </w:r>
    </w:p>
    <w:p w14:paraId="3E10DDAA" w14:textId="77777777" w:rsidR="009A54AE" w:rsidRDefault="009A54AE" w:rsidP="005738D3">
      <w:pPr>
        <w:pStyle w:val="Heading3"/>
        <w:numPr>
          <w:ilvl w:val="0"/>
          <w:numId w:val="18"/>
        </w:numPr>
        <w:jc w:val="both"/>
        <w:rPr>
          <w:rFonts w:eastAsiaTheme="minorEastAsia" w:cstheme="majorHAnsi"/>
          <w:b w:val="0"/>
          <w:bCs w:val="0"/>
          <w:color w:val="auto"/>
        </w:rPr>
      </w:pPr>
      <w:r w:rsidRPr="009A54AE">
        <w:rPr>
          <w:rFonts w:eastAsiaTheme="minorEastAsia" w:cstheme="majorHAnsi"/>
          <w:b w:val="0"/>
          <w:bCs w:val="0"/>
          <w:color w:val="auto"/>
        </w:rPr>
        <w:t>Data interception: Eavesdropping on unencrypted data being communicated.</w:t>
      </w:r>
    </w:p>
    <w:p w14:paraId="39D38964" w14:textId="77777777" w:rsidR="009A54AE" w:rsidRDefault="00C6242E" w:rsidP="00D82B0F">
      <w:pPr>
        <w:pStyle w:val="Heading2"/>
        <w:rPr>
          <w:rStyle w:val="Strong"/>
          <w:rFonts w:cstheme="majorHAnsi"/>
          <w:b/>
          <w:bCs/>
        </w:rPr>
      </w:pPr>
      <w:r w:rsidRPr="00C40E1D">
        <w:rPr>
          <w:rStyle w:val="Strong"/>
          <w:rFonts w:cstheme="majorHAnsi"/>
          <w:b/>
          <w:bCs/>
        </w:rPr>
        <w:t>Threat Actors</w:t>
      </w:r>
      <w:r w:rsidR="009A54AE">
        <w:rPr>
          <w:rStyle w:val="Strong"/>
          <w:rFonts w:cstheme="majorHAnsi"/>
          <w:b/>
          <w:bCs/>
        </w:rPr>
        <w:t xml:space="preserve"> </w:t>
      </w:r>
    </w:p>
    <w:p w14:paraId="68F1F7FC" w14:textId="09E88F71" w:rsidR="009A54AE" w:rsidRDefault="009A54AE" w:rsidP="009A54AE">
      <w:pPr>
        <w:pStyle w:val="Heading3"/>
        <w:jc w:val="both"/>
        <w:rPr>
          <w:rFonts w:eastAsiaTheme="minorEastAsia" w:cstheme="majorHAnsi"/>
          <w:b w:val="0"/>
          <w:bCs w:val="0"/>
          <w:color w:val="auto"/>
        </w:rPr>
      </w:pPr>
      <w:r w:rsidRPr="009A54AE">
        <w:rPr>
          <w:rFonts w:eastAsiaTheme="minorEastAsia" w:cstheme="majorHAnsi"/>
          <w:b w:val="0"/>
          <w:bCs w:val="0"/>
          <w:color w:val="auto"/>
        </w:rPr>
        <w:t>Threat actors leveraging drone vulnerabilities include:</w:t>
      </w:r>
    </w:p>
    <w:p w14:paraId="48AC0893" w14:textId="343118CA" w:rsidR="009A54AE" w:rsidRPr="009A54AE" w:rsidRDefault="009A54AE" w:rsidP="009A54AE">
      <w:pPr>
        <w:pStyle w:val="ListParagraph"/>
        <w:numPr>
          <w:ilvl w:val="0"/>
          <w:numId w:val="17"/>
        </w:numPr>
        <w:autoSpaceDE w:val="0"/>
        <w:autoSpaceDN w:val="0"/>
        <w:adjustRightInd w:val="0"/>
        <w:spacing w:after="0"/>
        <w:jc w:val="both"/>
        <w:rPr>
          <w:rFonts w:asciiTheme="majorHAnsi" w:hAnsiTheme="majorHAnsi" w:cstheme="majorHAnsi"/>
          <w:szCs w:val="24"/>
          <w:lang w:val="en-GB"/>
        </w:rPr>
      </w:pPr>
      <w:r w:rsidRPr="009A54AE">
        <w:rPr>
          <w:rFonts w:asciiTheme="majorHAnsi" w:hAnsiTheme="majorHAnsi" w:cstheme="majorHAnsi"/>
          <w:szCs w:val="24"/>
          <w:lang w:val="en-GB"/>
        </w:rPr>
        <w:t xml:space="preserve">Terrorist </w:t>
      </w:r>
      <w:r w:rsidRPr="009A54AE">
        <w:rPr>
          <w:rFonts w:asciiTheme="majorHAnsi" w:hAnsiTheme="majorHAnsi" w:cstheme="majorHAnsi"/>
          <w:szCs w:val="24"/>
          <w:lang w:val="en-GB"/>
        </w:rPr>
        <w:t>o</w:t>
      </w:r>
      <w:r w:rsidRPr="009A54AE">
        <w:rPr>
          <w:rFonts w:asciiTheme="majorHAnsi" w:hAnsiTheme="majorHAnsi" w:cstheme="majorHAnsi"/>
          <w:szCs w:val="24"/>
          <w:lang w:val="en-GB"/>
        </w:rPr>
        <w:t xml:space="preserve">rganizations: Activating drones for observation, weapon delivery, or propaganda. </w:t>
      </w:r>
    </w:p>
    <w:p w14:paraId="0AD1BE28" w14:textId="223FF9D6" w:rsidR="009A54AE" w:rsidRPr="009A54AE" w:rsidRDefault="009A54AE" w:rsidP="009A54AE">
      <w:pPr>
        <w:pStyle w:val="ListParagraph"/>
        <w:numPr>
          <w:ilvl w:val="0"/>
          <w:numId w:val="17"/>
        </w:numPr>
        <w:autoSpaceDE w:val="0"/>
        <w:autoSpaceDN w:val="0"/>
        <w:adjustRightInd w:val="0"/>
        <w:spacing w:after="0"/>
        <w:jc w:val="both"/>
        <w:rPr>
          <w:rFonts w:asciiTheme="majorHAnsi" w:hAnsiTheme="majorHAnsi" w:cstheme="majorHAnsi"/>
          <w:szCs w:val="24"/>
          <w:lang w:val="en-GB"/>
        </w:rPr>
      </w:pPr>
      <w:r w:rsidRPr="009A54AE">
        <w:rPr>
          <w:rFonts w:asciiTheme="majorHAnsi" w:hAnsiTheme="majorHAnsi" w:cstheme="majorHAnsi"/>
          <w:szCs w:val="24"/>
          <w:lang w:val="en-GB"/>
        </w:rPr>
        <w:t>State-Sponsored</w:t>
      </w:r>
      <w:r>
        <w:rPr>
          <w:rFonts w:asciiTheme="majorHAnsi" w:hAnsiTheme="majorHAnsi" w:cstheme="majorHAnsi"/>
          <w:szCs w:val="24"/>
          <w:lang w:val="en-GB"/>
        </w:rPr>
        <w:t xml:space="preserve"> </w:t>
      </w:r>
      <w:r w:rsidRPr="009A54AE">
        <w:rPr>
          <w:rFonts w:asciiTheme="majorHAnsi" w:hAnsiTheme="majorHAnsi" w:cstheme="majorHAnsi"/>
          <w:szCs w:val="24"/>
          <w:lang w:val="en-GB"/>
        </w:rPr>
        <w:t>h</w:t>
      </w:r>
      <w:r w:rsidRPr="009A54AE">
        <w:rPr>
          <w:rFonts w:asciiTheme="majorHAnsi" w:hAnsiTheme="majorHAnsi" w:cstheme="majorHAnsi"/>
          <w:szCs w:val="24"/>
          <w:lang w:val="en-GB"/>
        </w:rPr>
        <w:t>ackers:</w:t>
      </w:r>
      <w:r>
        <w:rPr>
          <w:rFonts w:asciiTheme="majorHAnsi" w:hAnsiTheme="majorHAnsi" w:cstheme="majorHAnsi"/>
          <w:szCs w:val="24"/>
          <w:lang w:val="en-GB"/>
        </w:rPr>
        <w:t xml:space="preserve"> </w:t>
      </w:r>
      <w:r w:rsidRPr="009A54AE">
        <w:rPr>
          <w:rFonts w:asciiTheme="majorHAnsi" w:hAnsiTheme="majorHAnsi" w:cstheme="majorHAnsi"/>
          <w:szCs w:val="24"/>
          <w:lang w:val="en-GB"/>
        </w:rPr>
        <w:t xml:space="preserve">Engaging </w:t>
      </w:r>
      <w:r w:rsidRPr="009A54AE">
        <w:rPr>
          <w:rFonts w:asciiTheme="majorHAnsi" w:hAnsiTheme="majorHAnsi" w:cstheme="majorHAnsi"/>
          <w:szCs w:val="24"/>
          <w:lang w:val="en-GB"/>
        </w:rPr>
        <w:t xml:space="preserve">in </w:t>
      </w:r>
      <w:r>
        <w:rPr>
          <w:rFonts w:asciiTheme="majorHAnsi" w:hAnsiTheme="majorHAnsi" w:cstheme="majorHAnsi"/>
          <w:szCs w:val="24"/>
          <w:lang w:val="en-GB"/>
        </w:rPr>
        <w:t>attacking</w:t>
      </w:r>
      <w:r w:rsidRPr="009A54AE">
        <w:rPr>
          <w:rFonts w:asciiTheme="majorHAnsi" w:hAnsiTheme="majorHAnsi" w:cstheme="majorHAnsi"/>
          <w:szCs w:val="24"/>
          <w:lang w:val="en-GB"/>
        </w:rPr>
        <w:t xml:space="preserve"> sensitive</w:t>
      </w:r>
      <w:r>
        <w:rPr>
          <w:rFonts w:asciiTheme="majorHAnsi" w:hAnsiTheme="majorHAnsi" w:cstheme="majorHAnsi"/>
          <w:szCs w:val="24"/>
          <w:lang w:val="en-GB"/>
        </w:rPr>
        <w:t xml:space="preserve"> </w:t>
      </w:r>
      <w:r w:rsidRPr="009A54AE">
        <w:rPr>
          <w:rFonts w:asciiTheme="majorHAnsi" w:hAnsiTheme="majorHAnsi" w:cstheme="majorHAnsi"/>
          <w:szCs w:val="24"/>
          <w:lang w:val="en-GB"/>
        </w:rPr>
        <w:t>infrastructure.</w:t>
      </w:r>
    </w:p>
    <w:p w14:paraId="5C839C95" w14:textId="2B78B456" w:rsidR="009A54AE" w:rsidRPr="009A54AE" w:rsidRDefault="009A54AE" w:rsidP="009A54AE">
      <w:pPr>
        <w:pStyle w:val="ListParagraph"/>
        <w:numPr>
          <w:ilvl w:val="0"/>
          <w:numId w:val="17"/>
        </w:numPr>
        <w:rPr>
          <w:rFonts w:asciiTheme="majorHAnsi" w:hAnsiTheme="majorHAnsi" w:cstheme="majorHAnsi"/>
          <w:szCs w:val="24"/>
        </w:rPr>
      </w:pPr>
      <w:r w:rsidRPr="009A54AE">
        <w:rPr>
          <w:rFonts w:asciiTheme="majorHAnsi" w:hAnsiTheme="majorHAnsi" w:cstheme="majorHAnsi"/>
          <w:szCs w:val="24"/>
          <w:lang w:val="en-GB"/>
        </w:rPr>
        <w:t>Hacktivists: Making attacks to advance ideological goals.</w:t>
      </w:r>
    </w:p>
    <w:p w14:paraId="434094ED" w14:textId="25781757" w:rsidR="005921A5" w:rsidRDefault="00000000" w:rsidP="00D82B0F">
      <w:pPr>
        <w:pStyle w:val="Heading1"/>
        <w:numPr>
          <w:ilvl w:val="0"/>
          <w:numId w:val="19"/>
        </w:numPr>
        <w:jc w:val="both"/>
        <w:rPr>
          <w:rFonts w:cstheme="majorHAnsi"/>
        </w:rPr>
      </w:pPr>
      <w:r w:rsidRPr="00C40E1D">
        <w:rPr>
          <w:rFonts w:cstheme="majorHAnsi"/>
        </w:rPr>
        <w:t>Solutions and Security Mechanisms</w:t>
      </w:r>
    </w:p>
    <w:p w14:paraId="5AF29A47" w14:textId="77777777" w:rsidR="008C17CB" w:rsidRPr="008C17CB" w:rsidRDefault="008C17CB" w:rsidP="008C17CB"/>
    <w:p w14:paraId="08596146" w14:textId="00A3093C" w:rsidR="008C17CB" w:rsidRPr="008C17CB" w:rsidRDefault="008C17CB" w:rsidP="008C17CB">
      <w:pPr>
        <w:jc w:val="both"/>
        <w:rPr>
          <w:rFonts w:asciiTheme="majorHAnsi" w:hAnsiTheme="majorHAnsi" w:cstheme="majorHAnsi"/>
        </w:rPr>
      </w:pPr>
      <w:r w:rsidRPr="008C17CB">
        <w:rPr>
          <w:rFonts w:asciiTheme="majorHAnsi" w:hAnsiTheme="majorHAnsi" w:cstheme="majorHAnsi"/>
        </w:rPr>
        <w:t xml:space="preserve">To ensure that the drone operations are secure and protected, a variety of security techniques will need to be applied. Some of these would include E2EE (end-to-end encryption) of the communication pathways, AI-based threat detection systems integrated into the drone, and SIEM (Security Information and Event Management) </w:t>
      </w:r>
      <w:r w:rsidRPr="008C17CB">
        <w:rPr>
          <w:rFonts w:asciiTheme="majorHAnsi" w:hAnsiTheme="majorHAnsi" w:cstheme="majorHAnsi"/>
        </w:rPr>
        <w:lastRenderedPageBreak/>
        <w:t xml:space="preserve">monitoring of the Drone System in real-time. Other technologies include IDS (Intrusion Detection Systems), Anti-Spoofing modules, etc. that would also augment resilience. </w:t>
      </w:r>
    </w:p>
    <w:p w14:paraId="452C6129" w14:textId="3E933A88" w:rsidR="008C17CB" w:rsidRPr="008C17CB" w:rsidRDefault="008C17CB" w:rsidP="008C17CB">
      <w:pPr>
        <w:jc w:val="both"/>
        <w:rPr>
          <w:rFonts w:asciiTheme="majorHAnsi" w:hAnsiTheme="majorHAnsi" w:cstheme="majorHAnsi"/>
        </w:rPr>
      </w:pPr>
      <w:r w:rsidRPr="008C17CB">
        <w:rPr>
          <w:rFonts w:asciiTheme="majorHAnsi" w:hAnsiTheme="majorHAnsi" w:cstheme="majorHAnsi"/>
        </w:rPr>
        <w:t xml:space="preserve">Some of the advanced methods might include: </w:t>
      </w:r>
    </w:p>
    <w:p w14:paraId="52983CB5" w14:textId="5CEC230B" w:rsidR="008C17CB" w:rsidRPr="008C17CB" w:rsidRDefault="008C17CB" w:rsidP="008C17CB">
      <w:pPr>
        <w:jc w:val="both"/>
        <w:rPr>
          <w:rFonts w:asciiTheme="majorHAnsi" w:hAnsiTheme="majorHAnsi" w:cstheme="majorHAnsi"/>
        </w:rPr>
      </w:pPr>
      <w:r w:rsidRPr="008C17CB">
        <w:rPr>
          <w:rFonts w:asciiTheme="majorHAnsi" w:hAnsiTheme="majorHAnsi" w:cstheme="majorHAnsi"/>
        </w:rPr>
        <w:t>•</w:t>
      </w:r>
      <w:r w:rsidRPr="008C17CB">
        <w:rPr>
          <w:rFonts w:asciiTheme="majorHAnsi" w:hAnsiTheme="majorHAnsi" w:cstheme="majorHAnsi"/>
        </w:rPr>
        <w:tab/>
        <w:t xml:space="preserve">blockchain based command authorization </w:t>
      </w:r>
    </w:p>
    <w:p w14:paraId="355DCB4A" w14:textId="77777777" w:rsidR="008C17CB" w:rsidRPr="008C17CB" w:rsidRDefault="008C17CB" w:rsidP="008C17CB">
      <w:pPr>
        <w:jc w:val="both"/>
        <w:rPr>
          <w:rFonts w:asciiTheme="majorHAnsi" w:hAnsiTheme="majorHAnsi" w:cstheme="majorHAnsi"/>
        </w:rPr>
      </w:pPr>
      <w:r w:rsidRPr="008C17CB">
        <w:rPr>
          <w:rFonts w:asciiTheme="majorHAnsi" w:hAnsiTheme="majorHAnsi" w:cstheme="majorHAnsi"/>
        </w:rPr>
        <w:t>•</w:t>
      </w:r>
      <w:r w:rsidRPr="008C17CB">
        <w:rPr>
          <w:rFonts w:asciiTheme="majorHAnsi" w:hAnsiTheme="majorHAnsi" w:cstheme="majorHAnsi"/>
        </w:rPr>
        <w:tab/>
        <w:t>secure boot procedures</w:t>
      </w:r>
    </w:p>
    <w:p w14:paraId="6A4CA00F" w14:textId="77777777" w:rsidR="008C17CB" w:rsidRPr="008C17CB" w:rsidRDefault="008C17CB" w:rsidP="008C17CB">
      <w:pPr>
        <w:jc w:val="both"/>
        <w:rPr>
          <w:rFonts w:asciiTheme="majorHAnsi" w:hAnsiTheme="majorHAnsi" w:cstheme="majorHAnsi"/>
        </w:rPr>
      </w:pPr>
      <w:r w:rsidRPr="008C17CB">
        <w:rPr>
          <w:rFonts w:asciiTheme="majorHAnsi" w:hAnsiTheme="majorHAnsi" w:cstheme="majorHAnsi"/>
        </w:rPr>
        <w:t>•</w:t>
      </w:r>
      <w:r w:rsidRPr="008C17CB">
        <w:rPr>
          <w:rFonts w:asciiTheme="majorHAnsi" w:hAnsiTheme="majorHAnsi" w:cstheme="majorHAnsi"/>
        </w:rPr>
        <w:tab/>
        <w:t>firmware integrity monitoring</w:t>
      </w:r>
    </w:p>
    <w:p w14:paraId="18A558E9" w14:textId="77777777" w:rsidR="008C17CB" w:rsidRPr="008C17CB" w:rsidRDefault="008C17CB" w:rsidP="008C17CB">
      <w:pPr>
        <w:jc w:val="both"/>
        <w:rPr>
          <w:rFonts w:asciiTheme="majorHAnsi" w:hAnsiTheme="majorHAnsi" w:cstheme="majorHAnsi"/>
        </w:rPr>
      </w:pPr>
      <w:r w:rsidRPr="005738D3">
        <w:rPr>
          <w:rFonts w:asciiTheme="majorHAnsi" w:hAnsiTheme="majorHAnsi" w:cstheme="majorHAnsi"/>
          <w:b/>
          <w:bCs/>
        </w:rPr>
        <w:t>AI-based algorithms</w:t>
      </w:r>
      <w:r w:rsidRPr="008C17CB">
        <w:rPr>
          <w:rFonts w:asciiTheme="majorHAnsi" w:hAnsiTheme="majorHAnsi" w:cstheme="majorHAnsi"/>
        </w:rPr>
        <w:t xml:space="preserve"> for anomaly detection will also assist with proactive mitigation of emerging threats.</w:t>
      </w:r>
    </w:p>
    <w:p w14:paraId="1A50A6FB" w14:textId="77777777" w:rsidR="008C17CB" w:rsidRPr="008C17CB" w:rsidRDefault="008C17CB" w:rsidP="008C17CB">
      <w:pPr>
        <w:jc w:val="both"/>
        <w:rPr>
          <w:rFonts w:asciiTheme="majorHAnsi" w:hAnsiTheme="majorHAnsi" w:cstheme="majorHAnsi"/>
        </w:rPr>
      </w:pPr>
    </w:p>
    <w:p w14:paraId="2322B7D6" w14:textId="77777777" w:rsidR="008C17CB" w:rsidRPr="002C3BF9" w:rsidRDefault="008C17CB" w:rsidP="008C17CB">
      <w:pPr>
        <w:jc w:val="both"/>
        <w:rPr>
          <w:rFonts w:asciiTheme="majorHAnsi" w:hAnsiTheme="majorHAnsi" w:cstheme="majorHAnsi"/>
          <w:b/>
          <w:bCs/>
        </w:rPr>
      </w:pPr>
      <w:r w:rsidRPr="002C3BF9">
        <w:rPr>
          <w:rFonts w:asciiTheme="majorHAnsi" w:hAnsiTheme="majorHAnsi" w:cstheme="majorHAnsi"/>
          <w:b/>
          <w:bCs/>
          <w:color w:val="548DD4" w:themeColor="text2" w:themeTint="99"/>
        </w:rPr>
        <w:t>Security Mechanisms for Drone Systems</w:t>
      </w:r>
      <w:r w:rsidRPr="002C3BF9">
        <w:rPr>
          <w:rFonts w:asciiTheme="majorHAnsi" w:hAnsiTheme="majorHAnsi" w:cstheme="majorHAnsi"/>
          <w:b/>
          <w:bCs/>
        </w:rPr>
        <w:t xml:space="preserve"> </w:t>
      </w:r>
    </w:p>
    <w:p w14:paraId="05F35F9E" w14:textId="77777777" w:rsidR="008C17CB" w:rsidRPr="002C3BF9" w:rsidRDefault="008C17CB" w:rsidP="008C17CB">
      <w:pPr>
        <w:jc w:val="both"/>
        <w:rPr>
          <w:rFonts w:asciiTheme="majorHAnsi" w:hAnsiTheme="majorHAnsi" w:cstheme="majorHAnsi"/>
          <w:color w:val="548DD4" w:themeColor="text2" w:themeTint="99"/>
        </w:rPr>
      </w:pPr>
      <w:r w:rsidRPr="002C3BF9">
        <w:rPr>
          <w:rFonts w:asciiTheme="majorHAnsi" w:hAnsiTheme="majorHAnsi" w:cstheme="majorHAnsi"/>
          <w:color w:val="548DD4" w:themeColor="text2" w:themeTint="99"/>
        </w:rPr>
        <w:t>Encryption Technologies</w:t>
      </w:r>
    </w:p>
    <w:p w14:paraId="64A7DFD3" w14:textId="77777777" w:rsidR="008C17CB" w:rsidRPr="008C17CB" w:rsidRDefault="008C17CB" w:rsidP="008C17CB">
      <w:pPr>
        <w:jc w:val="both"/>
        <w:rPr>
          <w:rFonts w:asciiTheme="majorHAnsi" w:hAnsiTheme="majorHAnsi" w:cstheme="majorHAnsi"/>
        </w:rPr>
      </w:pPr>
      <w:r w:rsidRPr="008C17CB">
        <w:rPr>
          <w:rFonts w:asciiTheme="majorHAnsi" w:hAnsiTheme="majorHAnsi" w:cstheme="majorHAnsi"/>
        </w:rPr>
        <w:t>E2EE (end-to-end encryption) using AES-256 (symmetric) and RSA (asymmetric) public/private key pairs will ensure that bidirectional information flow to/from UAVs and control stations are secure. Quantum-resistant algorithms are currently under analysis with next-generation drones.</w:t>
      </w:r>
    </w:p>
    <w:p w14:paraId="1742A109" w14:textId="77777777" w:rsidR="008C17CB" w:rsidRPr="002C3BF9" w:rsidRDefault="008C17CB" w:rsidP="008C17CB">
      <w:pPr>
        <w:jc w:val="both"/>
        <w:rPr>
          <w:rFonts w:asciiTheme="majorHAnsi" w:hAnsiTheme="majorHAnsi" w:cstheme="majorHAnsi"/>
          <w:color w:val="548DD4" w:themeColor="text2" w:themeTint="99"/>
        </w:rPr>
      </w:pPr>
      <w:r w:rsidRPr="002C3BF9">
        <w:rPr>
          <w:rFonts w:asciiTheme="majorHAnsi" w:hAnsiTheme="majorHAnsi" w:cstheme="majorHAnsi"/>
          <w:color w:val="548DD4" w:themeColor="text2" w:themeTint="99"/>
        </w:rPr>
        <w:t>Authentication Procedures</w:t>
      </w:r>
    </w:p>
    <w:p w14:paraId="722881A6" w14:textId="77777777" w:rsidR="008C17CB" w:rsidRPr="008C17CB" w:rsidRDefault="008C17CB" w:rsidP="008C17CB">
      <w:pPr>
        <w:jc w:val="both"/>
        <w:rPr>
          <w:rFonts w:asciiTheme="majorHAnsi" w:hAnsiTheme="majorHAnsi" w:cstheme="majorHAnsi"/>
        </w:rPr>
      </w:pPr>
      <w:r w:rsidRPr="008C17CB">
        <w:rPr>
          <w:rFonts w:asciiTheme="majorHAnsi" w:hAnsiTheme="majorHAnsi" w:cstheme="majorHAnsi"/>
        </w:rPr>
        <w:t>•</w:t>
      </w:r>
      <w:r w:rsidRPr="008C17CB">
        <w:rPr>
          <w:rFonts w:asciiTheme="majorHAnsi" w:hAnsiTheme="majorHAnsi" w:cstheme="majorHAnsi"/>
        </w:rPr>
        <w:tab/>
        <w:t xml:space="preserve">Public-key infrastructure (PKI) </w:t>
      </w:r>
    </w:p>
    <w:p w14:paraId="1702C407" w14:textId="77777777" w:rsidR="008C17CB" w:rsidRPr="008C17CB" w:rsidRDefault="008C17CB" w:rsidP="008C17CB">
      <w:pPr>
        <w:jc w:val="both"/>
        <w:rPr>
          <w:rFonts w:asciiTheme="majorHAnsi" w:hAnsiTheme="majorHAnsi" w:cstheme="majorHAnsi"/>
        </w:rPr>
      </w:pPr>
      <w:r w:rsidRPr="008C17CB">
        <w:rPr>
          <w:rFonts w:asciiTheme="majorHAnsi" w:hAnsiTheme="majorHAnsi" w:cstheme="majorHAnsi"/>
        </w:rPr>
        <w:t>•</w:t>
      </w:r>
      <w:r w:rsidRPr="008C17CB">
        <w:rPr>
          <w:rFonts w:asciiTheme="majorHAnsi" w:hAnsiTheme="majorHAnsi" w:cstheme="majorHAnsi"/>
        </w:rPr>
        <w:tab/>
        <w:t>Two-factor Authentication / Multi-Factor Authentication (2FA / MFA)</w:t>
      </w:r>
    </w:p>
    <w:p w14:paraId="60270AA5" w14:textId="77777777" w:rsidR="008C17CB" w:rsidRPr="008C17CB" w:rsidRDefault="008C17CB" w:rsidP="008C17CB">
      <w:pPr>
        <w:jc w:val="both"/>
        <w:rPr>
          <w:rFonts w:asciiTheme="majorHAnsi" w:hAnsiTheme="majorHAnsi" w:cstheme="majorHAnsi"/>
        </w:rPr>
      </w:pPr>
      <w:r w:rsidRPr="008C17CB">
        <w:rPr>
          <w:rFonts w:asciiTheme="majorHAnsi" w:hAnsiTheme="majorHAnsi" w:cstheme="majorHAnsi"/>
        </w:rPr>
        <w:t>•</w:t>
      </w:r>
      <w:r w:rsidRPr="008C17CB">
        <w:rPr>
          <w:rFonts w:asciiTheme="majorHAnsi" w:hAnsiTheme="majorHAnsi" w:cstheme="majorHAnsi"/>
        </w:rPr>
        <w:tab/>
        <w:t>Hardware Security Modules (HSM)</w:t>
      </w:r>
    </w:p>
    <w:p w14:paraId="54D04E6E" w14:textId="77777777" w:rsidR="008C17CB" w:rsidRPr="008C17CB" w:rsidRDefault="008C17CB" w:rsidP="008C17CB">
      <w:pPr>
        <w:jc w:val="both"/>
        <w:rPr>
          <w:rFonts w:asciiTheme="majorHAnsi" w:hAnsiTheme="majorHAnsi" w:cstheme="majorHAnsi"/>
        </w:rPr>
      </w:pPr>
      <w:r w:rsidRPr="002C3BF9">
        <w:rPr>
          <w:rFonts w:asciiTheme="majorHAnsi" w:hAnsiTheme="majorHAnsi" w:cstheme="majorHAnsi"/>
          <w:color w:val="548DD4" w:themeColor="text2" w:themeTint="99"/>
        </w:rPr>
        <w:t xml:space="preserve">Intrusion Detection Systems (IDS) </w:t>
      </w:r>
      <w:r w:rsidRPr="008C17CB">
        <w:rPr>
          <w:rFonts w:asciiTheme="majorHAnsi" w:hAnsiTheme="majorHAnsi" w:cstheme="majorHAnsi"/>
        </w:rPr>
        <w:t>Real-time detection of command injection, or user access can be accomplished with Anomaly-based and signature-based IDS.</w:t>
      </w:r>
    </w:p>
    <w:p w14:paraId="565DC0C7" w14:textId="77777777" w:rsidR="008C17CB" w:rsidRPr="008C17CB" w:rsidRDefault="008C17CB" w:rsidP="008C17CB">
      <w:pPr>
        <w:jc w:val="both"/>
        <w:rPr>
          <w:rFonts w:asciiTheme="majorHAnsi" w:hAnsiTheme="majorHAnsi" w:cstheme="majorHAnsi"/>
        </w:rPr>
      </w:pPr>
      <w:r w:rsidRPr="002C3BF9">
        <w:rPr>
          <w:rFonts w:asciiTheme="majorHAnsi" w:hAnsiTheme="majorHAnsi" w:cstheme="majorHAnsi"/>
          <w:color w:val="548DD4" w:themeColor="text2" w:themeTint="99"/>
        </w:rPr>
        <w:t xml:space="preserve">Secure Boot and Firmware Validations </w:t>
      </w:r>
      <w:r w:rsidRPr="008C17CB">
        <w:rPr>
          <w:rFonts w:asciiTheme="majorHAnsi" w:hAnsiTheme="majorHAnsi" w:cstheme="majorHAnsi"/>
        </w:rPr>
        <w:t>robustly limits the potential of executing malware in compromised firmware by validating the integrity of code on startup.</w:t>
      </w:r>
    </w:p>
    <w:p w14:paraId="5EEF1672" w14:textId="7FD9F4E5" w:rsidR="00C6242E" w:rsidRPr="00C40E1D" w:rsidRDefault="008C17CB" w:rsidP="008C17CB">
      <w:pPr>
        <w:jc w:val="both"/>
        <w:rPr>
          <w:rFonts w:asciiTheme="majorHAnsi" w:hAnsiTheme="majorHAnsi" w:cstheme="majorHAnsi"/>
        </w:rPr>
      </w:pPr>
      <w:r w:rsidRPr="008C17CB">
        <w:rPr>
          <w:rFonts w:asciiTheme="majorHAnsi" w:hAnsiTheme="majorHAnsi" w:cstheme="majorHAnsi"/>
        </w:rPr>
        <w:t xml:space="preserve">The use of </w:t>
      </w:r>
      <w:r w:rsidRPr="002C3BF9">
        <w:rPr>
          <w:rFonts w:asciiTheme="majorHAnsi" w:hAnsiTheme="majorHAnsi" w:cstheme="majorHAnsi"/>
          <w:color w:val="548DD4" w:themeColor="text2" w:themeTint="99"/>
        </w:rPr>
        <w:t xml:space="preserve">blockchain </w:t>
      </w:r>
      <w:r w:rsidRPr="008C17CB">
        <w:rPr>
          <w:rFonts w:asciiTheme="majorHAnsi" w:hAnsiTheme="majorHAnsi" w:cstheme="majorHAnsi"/>
        </w:rPr>
        <w:t>to preserve log integrity and mission data can mitigate the tampering and assist in auditing and provenance combination with decentralized storage assets.</w:t>
      </w:r>
    </w:p>
    <w:p w14:paraId="11661BE8" w14:textId="48A39603" w:rsidR="005921A5" w:rsidRPr="00C40E1D" w:rsidRDefault="00C6242E" w:rsidP="00CA6A1A">
      <w:pPr>
        <w:jc w:val="both"/>
        <w:rPr>
          <w:rFonts w:asciiTheme="majorHAnsi" w:hAnsiTheme="majorHAnsi" w:cstheme="majorHAnsi"/>
        </w:rPr>
      </w:pPr>
      <w:r w:rsidRPr="00C40E1D">
        <w:rPr>
          <w:rFonts w:asciiTheme="majorHAnsi" w:hAnsiTheme="majorHAnsi" w:cstheme="majorHAnsi"/>
          <w:noProof/>
        </w:rPr>
        <w:lastRenderedPageBreak/>
        <w:drawing>
          <wp:inline distT="0" distB="0" distL="0" distR="0" wp14:anchorId="46BEDBF0" wp14:editId="52629C8C">
            <wp:extent cx="5486400" cy="3429000"/>
            <wp:effectExtent l="0" t="0" r="0" b="0"/>
            <wp:docPr id="1732706515" name="Picture 1" descr="A graph of security mechanis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06515" name="Picture 1" descr="A graph of security mechanisms&#10;&#10;AI-generated content may be incorrect."/>
                    <pic:cNvPicPr/>
                  </pic:nvPicPr>
                  <pic:blipFill>
                    <a:blip r:embed="rId7"/>
                    <a:stretch>
                      <a:fillRect/>
                    </a:stretch>
                  </pic:blipFill>
                  <pic:spPr>
                    <a:xfrm>
                      <a:off x="0" y="0"/>
                      <a:ext cx="5486400" cy="3429000"/>
                    </a:xfrm>
                    <a:prstGeom prst="rect">
                      <a:avLst/>
                    </a:prstGeom>
                  </pic:spPr>
                </pic:pic>
              </a:graphicData>
            </a:graphic>
          </wp:inline>
        </w:drawing>
      </w:r>
    </w:p>
    <w:p w14:paraId="15493BE5" w14:textId="6B8A4EB0" w:rsidR="005921A5" w:rsidRPr="00C40E1D" w:rsidRDefault="00000000" w:rsidP="00D82B0F">
      <w:pPr>
        <w:pStyle w:val="Heading1"/>
        <w:numPr>
          <w:ilvl w:val="0"/>
          <w:numId w:val="19"/>
        </w:numPr>
        <w:jc w:val="both"/>
        <w:rPr>
          <w:rFonts w:cstheme="majorHAnsi"/>
        </w:rPr>
      </w:pPr>
      <w:r w:rsidRPr="00C40E1D">
        <w:rPr>
          <w:rFonts w:cstheme="majorHAnsi"/>
        </w:rPr>
        <w:t>Strategic Defense Frameworks</w:t>
      </w:r>
    </w:p>
    <w:p w14:paraId="2772B9EB" w14:textId="09414EA5" w:rsidR="00C6242E" w:rsidRPr="00576B5A" w:rsidRDefault="00C6242E" w:rsidP="00CA6A1A">
      <w:p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b/>
          <w:bCs/>
          <w:lang w:eastAsia="en-GB"/>
        </w:rPr>
        <w:t>National and International Cybersecurity Standards</w:t>
      </w:r>
    </w:p>
    <w:p w14:paraId="77532D55" w14:textId="77777777" w:rsidR="00C6242E" w:rsidRPr="00576B5A" w:rsidRDefault="00C6242E" w:rsidP="00CA6A1A">
      <w:pPr>
        <w:numPr>
          <w:ilvl w:val="0"/>
          <w:numId w:val="11"/>
        </w:num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lang w:eastAsia="en-GB"/>
        </w:rPr>
        <w:t>ISO/IEC 27001</w:t>
      </w:r>
    </w:p>
    <w:p w14:paraId="4CFF023A" w14:textId="77777777" w:rsidR="00C6242E" w:rsidRPr="00576B5A" w:rsidRDefault="00C6242E" w:rsidP="00CA6A1A">
      <w:pPr>
        <w:numPr>
          <w:ilvl w:val="0"/>
          <w:numId w:val="11"/>
        </w:num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lang w:eastAsia="en-GB"/>
        </w:rPr>
        <w:t>NIST Cybersecurity Framework</w:t>
      </w:r>
    </w:p>
    <w:p w14:paraId="6E053792" w14:textId="77777777" w:rsidR="00C6242E" w:rsidRPr="00576B5A" w:rsidRDefault="00C6242E" w:rsidP="00CA6A1A">
      <w:pPr>
        <w:numPr>
          <w:ilvl w:val="0"/>
          <w:numId w:val="11"/>
        </w:num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lang w:eastAsia="en-GB"/>
        </w:rPr>
        <w:t>EU Cybersecurity Act (for cross-border data flows and AI-enabled drones)</w:t>
      </w:r>
    </w:p>
    <w:p w14:paraId="5931C756" w14:textId="2972C152" w:rsidR="00C6242E" w:rsidRPr="00576B5A" w:rsidRDefault="00C6242E" w:rsidP="00CA6A1A">
      <w:p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b/>
          <w:bCs/>
          <w:lang w:eastAsia="en-GB"/>
        </w:rPr>
        <w:t>Defense-in-Depth Architecture</w:t>
      </w:r>
      <w:r w:rsidRPr="00576B5A">
        <w:rPr>
          <w:rFonts w:asciiTheme="majorHAnsi" w:eastAsia="Times New Roman" w:hAnsiTheme="majorHAnsi" w:cstheme="majorHAnsi"/>
          <w:lang w:eastAsia="en-GB"/>
        </w:rPr>
        <w:t xml:space="preserve"> A multi-layered approach involving:</w:t>
      </w:r>
    </w:p>
    <w:p w14:paraId="65B90C46" w14:textId="77777777" w:rsidR="00C6242E" w:rsidRPr="00576B5A" w:rsidRDefault="00C6242E" w:rsidP="00CA6A1A">
      <w:pPr>
        <w:numPr>
          <w:ilvl w:val="0"/>
          <w:numId w:val="12"/>
        </w:num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lang w:eastAsia="en-GB"/>
        </w:rPr>
        <w:t>Network segmentation</w:t>
      </w:r>
    </w:p>
    <w:p w14:paraId="0718D810" w14:textId="77777777" w:rsidR="00C6242E" w:rsidRPr="00576B5A" w:rsidRDefault="00C6242E" w:rsidP="00CA6A1A">
      <w:pPr>
        <w:numPr>
          <w:ilvl w:val="0"/>
          <w:numId w:val="12"/>
        </w:num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lang w:eastAsia="en-GB"/>
        </w:rPr>
        <w:t>Firewall rules</w:t>
      </w:r>
    </w:p>
    <w:p w14:paraId="5F25903D" w14:textId="77777777" w:rsidR="00C6242E" w:rsidRPr="00576B5A" w:rsidRDefault="00C6242E" w:rsidP="00CA6A1A">
      <w:pPr>
        <w:numPr>
          <w:ilvl w:val="0"/>
          <w:numId w:val="12"/>
        </w:num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lang w:eastAsia="en-GB"/>
        </w:rPr>
        <w:t>Endpoint protection on GCS</w:t>
      </w:r>
    </w:p>
    <w:p w14:paraId="3F1B575E" w14:textId="77777777" w:rsidR="00C6242E" w:rsidRPr="00576B5A" w:rsidRDefault="00C6242E" w:rsidP="00CA6A1A">
      <w:pPr>
        <w:numPr>
          <w:ilvl w:val="0"/>
          <w:numId w:val="12"/>
        </w:num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lang w:eastAsia="en-GB"/>
        </w:rPr>
        <w:t>Redundancy and failover systems</w:t>
      </w:r>
    </w:p>
    <w:p w14:paraId="16F37782" w14:textId="326F40AB" w:rsidR="00C6242E" w:rsidRPr="00576B5A" w:rsidRDefault="00C6242E" w:rsidP="00CA6A1A">
      <w:p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b/>
          <w:bCs/>
          <w:lang w:eastAsia="en-GB"/>
        </w:rPr>
        <w:t>Red Teaming and Penetration Testing</w:t>
      </w:r>
      <w:r w:rsidRPr="00576B5A">
        <w:rPr>
          <w:rFonts w:asciiTheme="majorHAnsi" w:eastAsia="Times New Roman" w:hAnsiTheme="majorHAnsi" w:cstheme="majorHAnsi"/>
          <w:lang w:eastAsia="en-GB"/>
        </w:rPr>
        <w:t xml:space="preserve"> Simulated attacks on UAV systems help uncover security flaws before adversaries can exploit them.</w:t>
      </w:r>
    </w:p>
    <w:p w14:paraId="153C7F36" w14:textId="7110A218" w:rsidR="00C6242E" w:rsidRPr="00576B5A" w:rsidRDefault="00C6242E" w:rsidP="00CA6A1A">
      <w:p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b/>
          <w:bCs/>
          <w:lang w:eastAsia="en-GB"/>
        </w:rPr>
        <w:t>Secure Software Development Lifecycle (SSDLC)</w:t>
      </w:r>
      <w:r w:rsidRPr="00576B5A">
        <w:rPr>
          <w:rFonts w:asciiTheme="majorHAnsi" w:eastAsia="Times New Roman" w:hAnsiTheme="majorHAnsi" w:cstheme="majorHAnsi"/>
          <w:lang w:eastAsia="en-GB"/>
        </w:rPr>
        <w:t xml:space="preserve"> Integrating security throughout development using threat modeling, secure coding practices, and continuous testing.</w:t>
      </w:r>
    </w:p>
    <w:p w14:paraId="4CE8EAF2" w14:textId="14278AEA" w:rsidR="00C6242E" w:rsidRPr="00576B5A" w:rsidRDefault="00C6242E" w:rsidP="00CA6A1A">
      <w:pPr>
        <w:spacing w:after="0"/>
        <w:jc w:val="both"/>
        <w:rPr>
          <w:rFonts w:asciiTheme="majorHAnsi" w:eastAsia="Times New Roman" w:hAnsiTheme="majorHAnsi" w:cstheme="majorHAnsi"/>
          <w:lang w:eastAsia="en-GB"/>
        </w:rPr>
      </w:pPr>
    </w:p>
    <w:p w14:paraId="1DB4720E" w14:textId="30E59FA8" w:rsidR="00CA6A1A" w:rsidRPr="00C40E1D" w:rsidRDefault="00CA6A1A" w:rsidP="00D82B0F">
      <w:pPr>
        <w:pStyle w:val="Heading1"/>
        <w:numPr>
          <w:ilvl w:val="0"/>
          <w:numId w:val="19"/>
        </w:numPr>
        <w:jc w:val="both"/>
        <w:rPr>
          <w:rFonts w:cstheme="majorHAnsi"/>
        </w:rPr>
      </w:pPr>
      <w:r w:rsidRPr="00C40E1D">
        <w:rPr>
          <w:rFonts w:cstheme="majorHAnsi"/>
        </w:rPr>
        <w:lastRenderedPageBreak/>
        <w:t xml:space="preserve"> Policy recommendations</w:t>
      </w:r>
    </w:p>
    <w:p w14:paraId="34D9D650" w14:textId="3687909D" w:rsidR="00C6242E" w:rsidRPr="00576B5A" w:rsidRDefault="00C6242E" w:rsidP="00CA6A1A">
      <w:p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b/>
          <w:bCs/>
          <w:lang w:eastAsia="en-GB"/>
        </w:rPr>
        <w:t>UAV Cybersecurity Legislation</w:t>
      </w:r>
      <w:r w:rsidRPr="00576B5A">
        <w:rPr>
          <w:rFonts w:asciiTheme="majorHAnsi" w:eastAsia="Times New Roman" w:hAnsiTheme="majorHAnsi" w:cstheme="majorHAnsi"/>
          <w:lang w:eastAsia="en-GB"/>
        </w:rPr>
        <w:t xml:space="preserve"> Enforce laws mandating minimum cybersecurity requirements for commercial and governmental drones.</w:t>
      </w:r>
    </w:p>
    <w:p w14:paraId="23FF798E" w14:textId="09C3B167" w:rsidR="00C6242E" w:rsidRPr="00576B5A" w:rsidRDefault="00C6242E" w:rsidP="00CA6A1A">
      <w:p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b/>
          <w:bCs/>
          <w:lang w:eastAsia="en-GB"/>
        </w:rPr>
        <w:t>Public-Private Partnerships (PPP)</w:t>
      </w:r>
      <w:r w:rsidRPr="00576B5A">
        <w:rPr>
          <w:rFonts w:asciiTheme="majorHAnsi" w:eastAsia="Times New Roman" w:hAnsiTheme="majorHAnsi" w:cstheme="majorHAnsi"/>
          <w:lang w:eastAsia="en-GB"/>
        </w:rPr>
        <w:t xml:space="preserve"> Foster collaboration between defense contractors, tech firms, and academia to drive innovation and threat intelligence sharing.</w:t>
      </w:r>
    </w:p>
    <w:p w14:paraId="1AE702CC" w14:textId="33797D9B" w:rsidR="00C6242E" w:rsidRPr="00576B5A" w:rsidRDefault="00C6242E" w:rsidP="00CA6A1A">
      <w:p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b/>
          <w:bCs/>
          <w:lang w:eastAsia="en-GB"/>
        </w:rPr>
        <w:t>Drone Traffic Management Systems (DTMS)</w:t>
      </w:r>
      <w:r w:rsidRPr="00576B5A">
        <w:rPr>
          <w:rFonts w:asciiTheme="majorHAnsi" w:eastAsia="Times New Roman" w:hAnsiTheme="majorHAnsi" w:cstheme="majorHAnsi"/>
          <w:lang w:eastAsia="en-GB"/>
        </w:rPr>
        <w:t xml:space="preserve"> Integrate cybersecurity into DTMS to mitigate the risk of rogue drones.</w:t>
      </w:r>
    </w:p>
    <w:p w14:paraId="1116421B" w14:textId="2D302B22" w:rsidR="00C6242E" w:rsidRPr="00576B5A" w:rsidRDefault="00C6242E" w:rsidP="00D82B0F">
      <w:p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b/>
          <w:bCs/>
          <w:lang w:eastAsia="en-GB"/>
        </w:rPr>
        <w:t>Mandatory Cyber Certification</w:t>
      </w:r>
      <w:r w:rsidRPr="00576B5A">
        <w:rPr>
          <w:rFonts w:asciiTheme="majorHAnsi" w:eastAsia="Times New Roman" w:hAnsiTheme="majorHAnsi" w:cstheme="majorHAnsi"/>
          <w:lang w:eastAsia="en-GB"/>
        </w:rPr>
        <w:t xml:space="preserve"> Similar to airworthiness certification, cyber-certification for UAVs should be mandatory</w:t>
      </w:r>
      <w:r w:rsidR="00D82B0F">
        <w:rPr>
          <w:rFonts w:asciiTheme="majorHAnsi" w:eastAsia="Times New Roman" w:hAnsiTheme="majorHAnsi" w:cstheme="majorHAnsi"/>
          <w:lang w:eastAsia="en-GB"/>
        </w:rPr>
        <w:t>.</w:t>
      </w:r>
    </w:p>
    <w:p w14:paraId="1DF2BE9B" w14:textId="11D71754" w:rsidR="00C6242E" w:rsidRPr="00576B5A" w:rsidRDefault="00CA6A1A" w:rsidP="00D82B0F">
      <w:pPr>
        <w:pStyle w:val="Heading1"/>
        <w:numPr>
          <w:ilvl w:val="0"/>
          <w:numId w:val="19"/>
        </w:numPr>
        <w:jc w:val="both"/>
        <w:rPr>
          <w:rFonts w:cstheme="majorHAnsi"/>
        </w:rPr>
      </w:pPr>
      <w:r w:rsidRPr="00C40E1D">
        <w:rPr>
          <w:rFonts w:cstheme="majorHAnsi"/>
        </w:rPr>
        <w:t>Challenges in securing UAVs against Terrorists</w:t>
      </w:r>
    </w:p>
    <w:p w14:paraId="04870E03" w14:textId="77777777" w:rsidR="00C6242E" w:rsidRPr="00576B5A" w:rsidRDefault="00C6242E" w:rsidP="00CA6A1A">
      <w:pPr>
        <w:numPr>
          <w:ilvl w:val="0"/>
          <w:numId w:val="13"/>
        </w:num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b/>
          <w:bCs/>
          <w:lang w:eastAsia="en-GB"/>
        </w:rPr>
        <w:t>Resource Constraints:</w:t>
      </w:r>
      <w:r w:rsidRPr="00576B5A">
        <w:rPr>
          <w:rFonts w:asciiTheme="majorHAnsi" w:eastAsia="Times New Roman" w:hAnsiTheme="majorHAnsi" w:cstheme="majorHAnsi"/>
          <w:lang w:eastAsia="en-GB"/>
        </w:rPr>
        <w:t xml:space="preserve"> Lightweight drones have limited processing power for strong encryption.</w:t>
      </w:r>
    </w:p>
    <w:p w14:paraId="4C314A6D" w14:textId="77777777" w:rsidR="00C6242E" w:rsidRPr="00576B5A" w:rsidRDefault="00C6242E" w:rsidP="00CA6A1A">
      <w:pPr>
        <w:numPr>
          <w:ilvl w:val="0"/>
          <w:numId w:val="13"/>
        </w:num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b/>
          <w:bCs/>
          <w:lang w:eastAsia="en-GB"/>
        </w:rPr>
        <w:t>Legacy Systems:</w:t>
      </w:r>
      <w:r w:rsidRPr="00576B5A">
        <w:rPr>
          <w:rFonts w:asciiTheme="majorHAnsi" w:eastAsia="Times New Roman" w:hAnsiTheme="majorHAnsi" w:cstheme="majorHAnsi"/>
          <w:lang w:eastAsia="en-GB"/>
        </w:rPr>
        <w:t xml:space="preserve"> Older drones lack modern security features.</w:t>
      </w:r>
    </w:p>
    <w:p w14:paraId="1A01206D" w14:textId="77777777" w:rsidR="00C6242E" w:rsidRPr="00576B5A" w:rsidRDefault="00C6242E" w:rsidP="00CA6A1A">
      <w:pPr>
        <w:numPr>
          <w:ilvl w:val="0"/>
          <w:numId w:val="13"/>
        </w:num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b/>
          <w:bCs/>
          <w:lang w:eastAsia="en-GB"/>
        </w:rPr>
        <w:t>Rapid Technological Evolution:</w:t>
      </w:r>
      <w:r w:rsidRPr="00576B5A">
        <w:rPr>
          <w:rFonts w:asciiTheme="majorHAnsi" w:eastAsia="Times New Roman" w:hAnsiTheme="majorHAnsi" w:cstheme="majorHAnsi"/>
          <w:lang w:eastAsia="en-GB"/>
        </w:rPr>
        <w:t xml:space="preserve"> Security measures struggle to keep up.</w:t>
      </w:r>
    </w:p>
    <w:p w14:paraId="641DA7F1" w14:textId="0A54FFFB" w:rsidR="00C6242E" w:rsidRPr="00D82B0F" w:rsidRDefault="00C6242E" w:rsidP="00D82B0F">
      <w:pPr>
        <w:numPr>
          <w:ilvl w:val="0"/>
          <w:numId w:val="13"/>
        </w:numPr>
        <w:spacing w:before="100" w:beforeAutospacing="1" w:after="100" w:afterAutospacing="1"/>
        <w:jc w:val="both"/>
        <w:rPr>
          <w:rFonts w:asciiTheme="majorHAnsi" w:eastAsia="Times New Roman" w:hAnsiTheme="majorHAnsi" w:cstheme="majorHAnsi"/>
          <w:lang w:eastAsia="en-GB"/>
        </w:rPr>
      </w:pPr>
      <w:r w:rsidRPr="00576B5A">
        <w:rPr>
          <w:rFonts w:asciiTheme="majorHAnsi" w:eastAsia="Times New Roman" w:hAnsiTheme="majorHAnsi" w:cstheme="majorHAnsi"/>
          <w:b/>
          <w:bCs/>
          <w:lang w:eastAsia="en-GB"/>
        </w:rPr>
        <w:t>Global Supply Chains:</w:t>
      </w:r>
      <w:r w:rsidRPr="00576B5A">
        <w:rPr>
          <w:rFonts w:asciiTheme="majorHAnsi" w:eastAsia="Times New Roman" w:hAnsiTheme="majorHAnsi" w:cstheme="majorHAnsi"/>
          <w:lang w:eastAsia="en-GB"/>
        </w:rPr>
        <w:t xml:space="preserve"> Risks of embedded hardware backdoors.</w:t>
      </w:r>
    </w:p>
    <w:p w14:paraId="60C0BB57" w14:textId="45C0BF9F" w:rsidR="00C6242E" w:rsidRPr="00D82B0F" w:rsidRDefault="00C6242E" w:rsidP="00D82B0F">
      <w:pPr>
        <w:pStyle w:val="Heading1"/>
        <w:numPr>
          <w:ilvl w:val="0"/>
          <w:numId w:val="19"/>
        </w:numPr>
        <w:rPr>
          <w:lang w:eastAsia="en-GB"/>
        </w:rPr>
      </w:pPr>
      <w:r w:rsidRPr="00D82B0F">
        <w:rPr>
          <w:lang w:eastAsia="en-GB"/>
        </w:rPr>
        <w:t>Future Directions and Technologies</w:t>
      </w:r>
    </w:p>
    <w:p w14:paraId="5CDFDCEF" w14:textId="125ACD41" w:rsidR="00C6242E" w:rsidRPr="00C40E1D" w:rsidRDefault="00C6242E" w:rsidP="00CA6A1A">
      <w:pPr>
        <w:pStyle w:val="ListParagraph"/>
        <w:numPr>
          <w:ilvl w:val="0"/>
          <w:numId w:val="16"/>
        </w:numPr>
        <w:spacing w:before="100" w:beforeAutospacing="1" w:after="100" w:afterAutospacing="1"/>
        <w:jc w:val="both"/>
        <w:rPr>
          <w:rFonts w:asciiTheme="majorHAnsi" w:eastAsia="Times New Roman" w:hAnsiTheme="majorHAnsi" w:cstheme="majorHAnsi"/>
          <w:lang w:eastAsia="en-GB"/>
        </w:rPr>
      </w:pPr>
      <w:r w:rsidRPr="00C40E1D">
        <w:rPr>
          <w:rFonts w:asciiTheme="majorHAnsi" w:eastAsia="Times New Roman" w:hAnsiTheme="majorHAnsi" w:cstheme="majorHAnsi"/>
          <w:b/>
          <w:bCs/>
          <w:lang w:eastAsia="en-GB"/>
        </w:rPr>
        <w:t>AI-Driven Threat Detection</w:t>
      </w:r>
      <w:r w:rsidRPr="00C40E1D">
        <w:rPr>
          <w:rFonts w:asciiTheme="majorHAnsi" w:eastAsia="Times New Roman" w:hAnsiTheme="majorHAnsi" w:cstheme="majorHAnsi"/>
          <w:lang w:eastAsia="en-GB"/>
        </w:rPr>
        <w:t xml:space="preserve"> Machine learning algorithms can predict anomalies in flight behavior or system performance.</w:t>
      </w:r>
    </w:p>
    <w:p w14:paraId="132B9EFC" w14:textId="615060B3" w:rsidR="00C6242E" w:rsidRPr="00C40E1D" w:rsidRDefault="00C6242E" w:rsidP="00CA6A1A">
      <w:pPr>
        <w:pStyle w:val="ListParagraph"/>
        <w:numPr>
          <w:ilvl w:val="0"/>
          <w:numId w:val="16"/>
        </w:numPr>
        <w:spacing w:before="100" w:beforeAutospacing="1" w:after="100" w:afterAutospacing="1"/>
        <w:jc w:val="both"/>
        <w:rPr>
          <w:rFonts w:asciiTheme="majorHAnsi" w:eastAsia="Times New Roman" w:hAnsiTheme="majorHAnsi" w:cstheme="majorHAnsi"/>
          <w:lang w:eastAsia="en-GB"/>
        </w:rPr>
      </w:pPr>
      <w:r w:rsidRPr="00C40E1D">
        <w:rPr>
          <w:rFonts w:asciiTheme="majorHAnsi" w:eastAsia="Times New Roman" w:hAnsiTheme="majorHAnsi" w:cstheme="majorHAnsi"/>
          <w:b/>
          <w:bCs/>
          <w:lang w:eastAsia="en-GB"/>
        </w:rPr>
        <w:t>Quantum-Resistant Cryptography</w:t>
      </w:r>
      <w:r w:rsidRPr="00C40E1D">
        <w:rPr>
          <w:rFonts w:asciiTheme="majorHAnsi" w:eastAsia="Times New Roman" w:hAnsiTheme="majorHAnsi" w:cstheme="majorHAnsi"/>
          <w:lang w:eastAsia="en-GB"/>
        </w:rPr>
        <w:t xml:space="preserve"> Preparation for the post-quantum era ensures that drone communications remain secure.</w:t>
      </w:r>
    </w:p>
    <w:p w14:paraId="0B7EDB14" w14:textId="639AAE95" w:rsidR="00C6242E" w:rsidRPr="00C40E1D" w:rsidRDefault="00C6242E" w:rsidP="00CA6A1A">
      <w:pPr>
        <w:pStyle w:val="ListParagraph"/>
        <w:numPr>
          <w:ilvl w:val="0"/>
          <w:numId w:val="16"/>
        </w:numPr>
        <w:spacing w:before="100" w:beforeAutospacing="1" w:after="100" w:afterAutospacing="1"/>
        <w:jc w:val="both"/>
        <w:rPr>
          <w:rFonts w:asciiTheme="majorHAnsi" w:eastAsia="Times New Roman" w:hAnsiTheme="majorHAnsi" w:cstheme="majorHAnsi"/>
          <w:lang w:eastAsia="en-GB"/>
        </w:rPr>
      </w:pPr>
      <w:r w:rsidRPr="00C40E1D">
        <w:rPr>
          <w:rFonts w:asciiTheme="majorHAnsi" w:eastAsia="Times New Roman" w:hAnsiTheme="majorHAnsi" w:cstheme="majorHAnsi"/>
          <w:b/>
          <w:bCs/>
          <w:lang w:eastAsia="en-GB"/>
        </w:rPr>
        <w:t>Bio-Authentication for GCS</w:t>
      </w:r>
      <w:r w:rsidRPr="00C40E1D">
        <w:rPr>
          <w:rFonts w:asciiTheme="majorHAnsi" w:eastAsia="Times New Roman" w:hAnsiTheme="majorHAnsi" w:cstheme="majorHAnsi"/>
          <w:lang w:eastAsia="en-GB"/>
        </w:rPr>
        <w:t xml:space="preserve"> Adding biometric security to human operators.</w:t>
      </w:r>
    </w:p>
    <w:p w14:paraId="1CA74437" w14:textId="40287820" w:rsidR="00C6242E" w:rsidRDefault="00C6242E" w:rsidP="00CA6A1A">
      <w:pPr>
        <w:pStyle w:val="ListParagraph"/>
        <w:numPr>
          <w:ilvl w:val="0"/>
          <w:numId w:val="16"/>
        </w:numPr>
        <w:spacing w:before="100" w:beforeAutospacing="1" w:after="100" w:afterAutospacing="1"/>
        <w:jc w:val="both"/>
        <w:rPr>
          <w:rFonts w:asciiTheme="majorHAnsi" w:eastAsia="Times New Roman" w:hAnsiTheme="majorHAnsi" w:cstheme="majorHAnsi"/>
          <w:lang w:eastAsia="en-GB"/>
        </w:rPr>
      </w:pPr>
      <w:r w:rsidRPr="00C40E1D">
        <w:rPr>
          <w:rFonts w:asciiTheme="majorHAnsi" w:eastAsia="Times New Roman" w:hAnsiTheme="majorHAnsi" w:cstheme="majorHAnsi"/>
          <w:b/>
          <w:bCs/>
          <w:lang w:eastAsia="en-GB"/>
        </w:rPr>
        <w:t>Digital Twins</w:t>
      </w:r>
      <w:r w:rsidRPr="00C40E1D">
        <w:rPr>
          <w:rFonts w:asciiTheme="majorHAnsi" w:eastAsia="Times New Roman" w:hAnsiTheme="majorHAnsi" w:cstheme="majorHAnsi"/>
          <w:lang w:eastAsia="en-GB"/>
        </w:rPr>
        <w:t xml:space="preserve"> Replicating UAV systems virtually allows simulation of attack scenarios and defense effectiveness.</w:t>
      </w:r>
    </w:p>
    <w:p w14:paraId="3AA52B7F" w14:textId="77777777" w:rsidR="00D82B0F" w:rsidRDefault="00D82B0F" w:rsidP="00D82B0F">
      <w:pPr>
        <w:spacing w:before="100" w:beforeAutospacing="1" w:after="100" w:afterAutospacing="1"/>
        <w:jc w:val="both"/>
        <w:rPr>
          <w:rFonts w:asciiTheme="majorHAnsi" w:eastAsia="Times New Roman" w:hAnsiTheme="majorHAnsi" w:cstheme="majorHAnsi"/>
          <w:lang w:eastAsia="en-GB"/>
        </w:rPr>
      </w:pPr>
    </w:p>
    <w:p w14:paraId="737A309E" w14:textId="77777777" w:rsidR="00D82B0F" w:rsidRPr="00D82B0F" w:rsidRDefault="00D82B0F" w:rsidP="00D82B0F">
      <w:pPr>
        <w:spacing w:before="100" w:beforeAutospacing="1" w:after="100" w:afterAutospacing="1"/>
        <w:jc w:val="both"/>
        <w:rPr>
          <w:rFonts w:asciiTheme="majorHAnsi" w:eastAsia="Times New Roman" w:hAnsiTheme="majorHAnsi" w:cstheme="majorHAnsi"/>
          <w:lang w:eastAsia="en-GB"/>
        </w:rPr>
      </w:pPr>
    </w:p>
    <w:p w14:paraId="24C52494" w14:textId="1D967734" w:rsidR="005921A5" w:rsidRDefault="00CA6A1A" w:rsidP="00D82B0F">
      <w:pPr>
        <w:pStyle w:val="Heading1"/>
        <w:numPr>
          <w:ilvl w:val="0"/>
          <w:numId w:val="19"/>
        </w:numPr>
        <w:jc w:val="both"/>
        <w:rPr>
          <w:rFonts w:cstheme="majorHAnsi"/>
        </w:rPr>
      </w:pPr>
      <w:r w:rsidRPr="00C40E1D">
        <w:rPr>
          <w:rFonts w:cstheme="majorHAnsi"/>
        </w:rPr>
        <w:lastRenderedPageBreak/>
        <w:t>Conclusion</w:t>
      </w:r>
    </w:p>
    <w:p w14:paraId="10EAE1E8" w14:textId="77777777" w:rsidR="00D82B0F" w:rsidRPr="00D82B0F" w:rsidRDefault="00D82B0F" w:rsidP="00D82B0F"/>
    <w:p w14:paraId="3B759456" w14:textId="77777777" w:rsidR="008C17CB" w:rsidRPr="00D82B0F" w:rsidRDefault="008C17CB" w:rsidP="00D82B0F">
      <w:pPr>
        <w:rPr>
          <w:rFonts w:asciiTheme="majorHAnsi" w:hAnsiTheme="majorHAnsi" w:cstheme="majorHAnsi"/>
          <w:b/>
          <w:bCs/>
        </w:rPr>
      </w:pPr>
      <w:r w:rsidRPr="00D82B0F">
        <w:rPr>
          <w:rFonts w:asciiTheme="majorHAnsi" w:hAnsiTheme="majorHAnsi" w:cstheme="majorHAnsi"/>
        </w:rPr>
        <w:t>The threat posed by unsecured drone operations is not hypothetical: it has been evidenced through real-world examples. When compromised drones present a significant danger instead of a technological asset.</w:t>
      </w:r>
    </w:p>
    <w:p w14:paraId="486A7B09" w14:textId="36497761" w:rsidR="008C17CB" w:rsidRPr="00D82B0F" w:rsidRDefault="008C17CB" w:rsidP="00D82B0F">
      <w:pPr>
        <w:rPr>
          <w:rFonts w:asciiTheme="majorHAnsi" w:hAnsiTheme="majorHAnsi" w:cstheme="majorHAnsi"/>
          <w:b/>
          <w:bCs/>
        </w:rPr>
      </w:pPr>
      <w:r w:rsidRPr="00D82B0F">
        <w:rPr>
          <w:rFonts w:asciiTheme="majorHAnsi" w:hAnsiTheme="majorHAnsi" w:cstheme="majorHAnsi"/>
        </w:rPr>
        <w:t>Implementing and enforcing strong cybersecurity policies, operationalizing AI-enabled protection systems, and building partnerships on the international stage will enable drone systems to be re-established as secure, reliable, and trustworthy assets in the global effort to combat terrorism.</w:t>
      </w:r>
    </w:p>
    <w:p w14:paraId="6D81BACB" w14:textId="63EAFB60" w:rsidR="005921A5" w:rsidRDefault="00CA6A1A" w:rsidP="00D82B0F">
      <w:pPr>
        <w:pStyle w:val="Heading1"/>
        <w:numPr>
          <w:ilvl w:val="0"/>
          <w:numId w:val="19"/>
        </w:numPr>
        <w:jc w:val="both"/>
        <w:rPr>
          <w:rFonts w:cstheme="majorHAnsi"/>
        </w:rPr>
      </w:pPr>
      <w:r w:rsidRPr="00C40E1D">
        <w:rPr>
          <w:rFonts w:cstheme="majorHAnsi"/>
        </w:rPr>
        <w:t>References</w:t>
      </w:r>
    </w:p>
    <w:p w14:paraId="14F05B4B" w14:textId="77777777" w:rsidR="00D82B0F" w:rsidRPr="00D82B0F" w:rsidRDefault="00D82B0F" w:rsidP="00D82B0F">
      <w:pPr>
        <w:pStyle w:val="ListParagraph"/>
      </w:pPr>
    </w:p>
    <w:p w14:paraId="72418F76" w14:textId="77777777" w:rsidR="00CA6A1A" w:rsidRPr="00C40E1D" w:rsidRDefault="00000000" w:rsidP="00CA6A1A">
      <w:pPr>
        <w:jc w:val="both"/>
        <w:rPr>
          <w:rFonts w:asciiTheme="majorHAnsi" w:hAnsiTheme="majorHAnsi" w:cstheme="majorHAnsi"/>
        </w:rPr>
      </w:pPr>
      <w:r w:rsidRPr="00C40E1D">
        <w:rPr>
          <w:rFonts w:asciiTheme="majorHAnsi" w:hAnsiTheme="majorHAnsi" w:cstheme="majorHAnsi"/>
        </w:rPr>
        <w:t>1. M. R. Endsley, “The Role of Situation Awareness in UAV Operation,” Journal of Cognitive</w:t>
      </w:r>
      <w:r w:rsidR="00CA6A1A" w:rsidRPr="00C40E1D">
        <w:rPr>
          <w:rFonts w:asciiTheme="majorHAnsi" w:hAnsiTheme="majorHAnsi" w:cstheme="majorHAnsi"/>
        </w:rPr>
        <w:t xml:space="preserve"> </w:t>
      </w:r>
      <w:r w:rsidRPr="00C40E1D">
        <w:rPr>
          <w:rFonts w:asciiTheme="majorHAnsi" w:hAnsiTheme="majorHAnsi" w:cstheme="majorHAnsi"/>
        </w:rPr>
        <w:t>Engineering and Decision Making, 2020.</w:t>
      </w:r>
      <w:r w:rsidR="00CA6A1A" w:rsidRPr="00C40E1D">
        <w:rPr>
          <w:rFonts w:asciiTheme="majorHAnsi" w:hAnsiTheme="majorHAnsi" w:cstheme="majorHAnsi"/>
        </w:rPr>
        <w:t xml:space="preserve"> </w:t>
      </w:r>
    </w:p>
    <w:p w14:paraId="2ED7EB55" w14:textId="77777777" w:rsidR="00CA6A1A" w:rsidRPr="00C40E1D" w:rsidRDefault="00000000" w:rsidP="00CA6A1A">
      <w:pPr>
        <w:jc w:val="both"/>
        <w:rPr>
          <w:rFonts w:asciiTheme="majorHAnsi" w:hAnsiTheme="majorHAnsi" w:cstheme="majorHAnsi"/>
        </w:rPr>
      </w:pPr>
      <w:r w:rsidRPr="00C40E1D">
        <w:rPr>
          <w:rFonts w:asciiTheme="majorHAnsi" w:hAnsiTheme="majorHAnsi" w:cstheme="majorHAnsi"/>
        </w:rPr>
        <w:t>2. U.S. Department of Homeland Security, "Threats of Unmanned Aerial Systems (UAS) to Critical Infrastructure," 2021.</w:t>
      </w:r>
    </w:p>
    <w:p w14:paraId="2BFC5BA8" w14:textId="77777777" w:rsidR="00CA6A1A" w:rsidRPr="00C40E1D" w:rsidRDefault="00000000" w:rsidP="00CA6A1A">
      <w:pPr>
        <w:jc w:val="both"/>
        <w:rPr>
          <w:rFonts w:asciiTheme="majorHAnsi" w:hAnsiTheme="majorHAnsi" w:cstheme="majorHAnsi"/>
        </w:rPr>
      </w:pPr>
      <w:r w:rsidRPr="00C40E1D">
        <w:rPr>
          <w:rFonts w:asciiTheme="majorHAnsi" w:hAnsiTheme="majorHAnsi" w:cstheme="majorHAnsi"/>
        </w:rPr>
        <w:t>3. J. Peterson et al., “Cybersecurity Vulnerabilities in Unmanned Aerial Vehicles,” IEEE Access, vol. 8, pp. 153456–153469, 2020.</w:t>
      </w:r>
    </w:p>
    <w:p w14:paraId="1C066D79" w14:textId="77777777" w:rsidR="00CA6A1A" w:rsidRPr="00C40E1D" w:rsidRDefault="00000000" w:rsidP="00CA6A1A">
      <w:pPr>
        <w:jc w:val="both"/>
        <w:rPr>
          <w:rFonts w:asciiTheme="majorHAnsi" w:hAnsiTheme="majorHAnsi" w:cstheme="majorHAnsi"/>
        </w:rPr>
      </w:pPr>
      <w:r w:rsidRPr="00C40E1D">
        <w:rPr>
          <w:rFonts w:asciiTheme="majorHAnsi" w:hAnsiTheme="majorHAnsi" w:cstheme="majorHAnsi"/>
        </w:rPr>
        <w:t>4. B. Kumar and S. Sharma, “Drone Security: Issues, Challenges and Solutions,” Springer Nature, 2021.</w:t>
      </w:r>
    </w:p>
    <w:p w14:paraId="24E7E779" w14:textId="57CAD97D" w:rsidR="005921A5" w:rsidRPr="00C40E1D" w:rsidRDefault="00000000" w:rsidP="00CA6A1A">
      <w:pPr>
        <w:jc w:val="both"/>
        <w:rPr>
          <w:rFonts w:asciiTheme="majorHAnsi" w:hAnsiTheme="majorHAnsi" w:cstheme="majorHAnsi"/>
        </w:rPr>
      </w:pPr>
      <w:r w:rsidRPr="00C40E1D">
        <w:rPr>
          <w:rFonts w:asciiTheme="majorHAnsi" w:hAnsiTheme="majorHAnsi" w:cstheme="majorHAnsi"/>
        </w:rPr>
        <w:t>5. White Paper by NATO Science and Technology Organization, “Countering Unmanned Aerial Systems,” 2022.</w:t>
      </w:r>
    </w:p>
    <w:sectPr w:rsidR="005921A5" w:rsidRPr="00C40E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0D83A1E"/>
    <w:multiLevelType w:val="multilevel"/>
    <w:tmpl w:val="7E88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9776C"/>
    <w:multiLevelType w:val="hybridMultilevel"/>
    <w:tmpl w:val="4FA82EC8"/>
    <w:lvl w:ilvl="0" w:tplc="B2CE2316">
      <w:start w:val="3"/>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BA0499"/>
    <w:multiLevelType w:val="multilevel"/>
    <w:tmpl w:val="3004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4491C"/>
    <w:multiLevelType w:val="hybridMultilevel"/>
    <w:tmpl w:val="D83E5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804829"/>
    <w:multiLevelType w:val="multilevel"/>
    <w:tmpl w:val="3140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13ECF"/>
    <w:multiLevelType w:val="multilevel"/>
    <w:tmpl w:val="7B7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75974"/>
    <w:multiLevelType w:val="hybridMultilevel"/>
    <w:tmpl w:val="15FA8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D2338A"/>
    <w:multiLevelType w:val="multilevel"/>
    <w:tmpl w:val="EB60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C38B9"/>
    <w:multiLevelType w:val="hybridMultilevel"/>
    <w:tmpl w:val="AEB6F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910D9A"/>
    <w:multiLevelType w:val="multilevel"/>
    <w:tmpl w:val="F772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E5222"/>
    <w:multiLevelType w:val="hybridMultilevel"/>
    <w:tmpl w:val="E05A5674"/>
    <w:lvl w:ilvl="0" w:tplc="FE9AF684">
      <w:start w:val="1"/>
      <w:numFmt w:val="upperRoman"/>
      <w:lvlText w:val="%1."/>
      <w:lvlJc w:val="left"/>
      <w:pPr>
        <w:ind w:left="720" w:hanging="720"/>
      </w:pPr>
      <w:rPr>
        <w:rFonts w:hint="default"/>
        <w:sz w:val="28"/>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81678342">
    <w:abstractNumId w:val="8"/>
  </w:num>
  <w:num w:numId="2" w16cid:durableId="833179683">
    <w:abstractNumId w:val="6"/>
  </w:num>
  <w:num w:numId="3" w16cid:durableId="882181332">
    <w:abstractNumId w:val="5"/>
  </w:num>
  <w:num w:numId="4" w16cid:durableId="1807774776">
    <w:abstractNumId w:val="4"/>
  </w:num>
  <w:num w:numId="5" w16cid:durableId="64225535">
    <w:abstractNumId w:val="7"/>
  </w:num>
  <w:num w:numId="6" w16cid:durableId="279919731">
    <w:abstractNumId w:val="3"/>
  </w:num>
  <w:num w:numId="7" w16cid:durableId="642193743">
    <w:abstractNumId w:val="2"/>
  </w:num>
  <w:num w:numId="8" w16cid:durableId="1981957565">
    <w:abstractNumId w:val="1"/>
  </w:num>
  <w:num w:numId="9" w16cid:durableId="938180528">
    <w:abstractNumId w:val="0"/>
  </w:num>
  <w:num w:numId="10" w16cid:durableId="475948876">
    <w:abstractNumId w:val="16"/>
  </w:num>
  <w:num w:numId="11" w16cid:durableId="347682640">
    <w:abstractNumId w:val="13"/>
  </w:num>
  <w:num w:numId="12" w16cid:durableId="128283057">
    <w:abstractNumId w:val="14"/>
  </w:num>
  <w:num w:numId="13" w16cid:durableId="301235340">
    <w:abstractNumId w:val="18"/>
  </w:num>
  <w:num w:numId="14" w16cid:durableId="767044537">
    <w:abstractNumId w:val="9"/>
  </w:num>
  <w:num w:numId="15" w16cid:durableId="2092316790">
    <w:abstractNumId w:val="11"/>
  </w:num>
  <w:num w:numId="16" w16cid:durableId="1229343830">
    <w:abstractNumId w:val="15"/>
  </w:num>
  <w:num w:numId="17" w16cid:durableId="392890443">
    <w:abstractNumId w:val="17"/>
  </w:num>
  <w:num w:numId="18" w16cid:durableId="1283728143">
    <w:abstractNumId w:val="12"/>
  </w:num>
  <w:num w:numId="19" w16cid:durableId="477042167">
    <w:abstractNumId w:val="19"/>
  </w:num>
  <w:num w:numId="20" w16cid:durableId="1797071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8D2"/>
    <w:rsid w:val="0015074B"/>
    <w:rsid w:val="0029639D"/>
    <w:rsid w:val="002C3BF9"/>
    <w:rsid w:val="002D64EB"/>
    <w:rsid w:val="00326F90"/>
    <w:rsid w:val="005738D3"/>
    <w:rsid w:val="005921A5"/>
    <w:rsid w:val="0077080D"/>
    <w:rsid w:val="008C17CB"/>
    <w:rsid w:val="009A54AE"/>
    <w:rsid w:val="00AA1D8D"/>
    <w:rsid w:val="00B47730"/>
    <w:rsid w:val="00C40E1D"/>
    <w:rsid w:val="00C6242E"/>
    <w:rsid w:val="00CA6A1A"/>
    <w:rsid w:val="00CB0664"/>
    <w:rsid w:val="00D82B0F"/>
    <w:rsid w:val="00EA37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C1A90"/>
  <w14:defaultImageDpi w14:val="300"/>
  <w15:docId w15:val="{10B26051-03EF-A844-8730-FCE3B21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42E"/>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6242E"/>
    <w:pPr>
      <w:spacing w:before="100" w:beforeAutospacing="1" w:after="100" w:afterAutospacing="1" w:line="240" w:lineRule="auto"/>
    </w:pPr>
    <w:rPr>
      <w:rFonts w:eastAsia="Times New Roman" w:cs="Times New Roman"/>
      <w:szCs w:val="24"/>
      <w:lang w:val="en-IN" w:eastAsia="en-GB"/>
    </w:rPr>
  </w:style>
  <w:style w:type="character" w:customStyle="1" w:styleId="diff-highlight">
    <w:name w:val="diff-highlight"/>
    <w:basedOn w:val="DefaultParagraphFont"/>
    <w:rsid w:val="009A54AE"/>
  </w:style>
  <w:style w:type="paragraph" w:styleId="TOC1">
    <w:name w:val="toc 1"/>
    <w:basedOn w:val="Normal"/>
    <w:next w:val="Normal"/>
    <w:autoRedefine/>
    <w:uiPriority w:val="39"/>
    <w:unhideWhenUsed/>
    <w:rsid w:val="00D82B0F"/>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D82B0F"/>
    <w:pPr>
      <w:spacing w:before="120" w:after="0"/>
      <w:ind w:left="240"/>
    </w:pPr>
    <w:rPr>
      <w:rFonts w:asciiTheme="minorHAnsi" w:hAnsiTheme="minorHAnsi"/>
      <w:i/>
      <w:iCs/>
      <w:sz w:val="20"/>
      <w:szCs w:val="20"/>
    </w:rPr>
  </w:style>
  <w:style w:type="paragraph" w:styleId="TOC3">
    <w:name w:val="toc 3"/>
    <w:basedOn w:val="Normal"/>
    <w:next w:val="Normal"/>
    <w:autoRedefine/>
    <w:uiPriority w:val="39"/>
    <w:unhideWhenUsed/>
    <w:rsid w:val="00D82B0F"/>
    <w:pPr>
      <w:spacing w:after="0"/>
      <w:ind w:left="480"/>
    </w:pPr>
    <w:rPr>
      <w:rFonts w:asciiTheme="minorHAnsi" w:hAnsiTheme="minorHAnsi"/>
      <w:sz w:val="20"/>
      <w:szCs w:val="20"/>
    </w:rPr>
  </w:style>
  <w:style w:type="character" w:styleId="Hyperlink">
    <w:name w:val="Hyperlink"/>
    <w:basedOn w:val="DefaultParagraphFont"/>
    <w:uiPriority w:val="99"/>
    <w:unhideWhenUsed/>
    <w:rsid w:val="00D82B0F"/>
    <w:rPr>
      <w:color w:val="0000FF" w:themeColor="hyperlink"/>
      <w:u w:val="single"/>
    </w:rPr>
  </w:style>
  <w:style w:type="paragraph" w:styleId="TOC4">
    <w:name w:val="toc 4"/>
    <w:basedOn w:val="Normal"/>
    <w:next w:val="Normal"/>
    <w:autoRedefine/>
    <w:uiPriority w:val="39"/>
    <w:semiHidden/>
    <w:unhideWhenUsed/>
    <w:rsid w:val="00D82B0F"/>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D82B0F"/>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D82B0F"/>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D82B0F"/>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D82B0F"/>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D82B0F"/>
    <w:pPr>
      <w:spacing w:after="0"/>
      <w:ind w:left="1920"/>
    </w:pPr>
    <w:rPr>
      <w:rFonts w:asciiTheme="minorHAnsi" w:hAnsiTheme="minorHAnsi"/>
      <w:sz w:val="20"/>
      <w:szCs w:val="20"/>
    </w:rPr>
  </w:style>
  <w:style w:type="paragraph" w:styleId="Revision">
    <w:name w:val="Revision"/>
    <w:hidden/>
    <w:uiPriority w:val="99"/>
    <w:semiHidden/>
    <w:rsid w:val="00D82B0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10272">
      <w:bodyDiv w:val="1"/>
      <w:marLeft w:val="0"/>
      <w:marRight w:val="0"/>
      <w:marTop w:val="0"/>
      <w:marBottom w:val="0"/>
      <w:divBdr>
        <w:top w:val="none" w:sz="0" w:space="0" w:color="auto"/>
        <w:left w:val="none" w:sz="0" w:space="0" w:color="auto"/>
        <w:bottom w:val="none" w:sz="0" w:space="0" w:color="auto"/>
        <w:right w:val="none" w:sz="0" w:space="0" w:color="auto"/>
      </w:divBdr>
    </w:div>
    <w:div w:id="998727187">
      <w:bodyDiv w:val="1"/>
      <w:marLeft w:val="0"/>
      <w:marRight w:val="0"/>
      <w:marTop w:val="0"/>
      <w:marBottom w:val="0"/>
      <w:divBdr>
        <w:top w:val="none" w:sz="0" w:space="0" w:color="auto"/>
        <w:left w:val="none" w:sz="0" w:space="0" w:color="auto"/>
        <w:bottom w:val="none" w:sz="0" w:space="0" w:color="auto"/>
        <w:right w:val="none" w:sz="0" w:space="0" w:color="auto"/>
      </w:divBdr>
    </w:div>
    <w:div w:id="1678537131">
      <w:bodyDiv w:val="1"/>
      <w:marLeft w:val="0"/>
      <w:marRight w:val="0"/>
      <w:marTop w:val="0"/>
      <w:marBottom w:val="0"/>
      <w:divBdr>
        <w:top w:val="none" w:sz="0" w:space="0" w:color="auto"/>
        <w:left w:val="none" w:sz="0" w:space="0" w:color="auto"/>
        <w:bottom w:val="none" w:sz="0" w:space="0" w:color="auto"/>
        <w:right w:val="none" w:sz="0" w:space="0" w:color="auto"/>
      </w:divBdr>
    </w:div>
    <w:div w:id="2000228867">
      <w:bodyDiv w:val="1"/>
      <w:marLeft w:val="0"/>
      <w:marRight w:val="0"/>
      <w:marTop w:val="0"/>
      <w:marBottom w:val="0"/>
      <w:divBdr>
        <w:top w:val="none" w:sz="0" w:space="0" w:color="auto"/>
        <w:left w:val="none" w:sz="0" w:space="0" w:color="auto"/>
        <w:bottom w:val="none" w:sz="0" w:space="0" w:color="auto"/>
        <w:right w:val="none" w:sz="0" w:space="0" w:color="auto"/>
      </w:divBdr>
    </w:div>
    <w:div w:id="2038654094">
      <w:bodyDiv w:val="1"/>
      <w:marLeft w:val="0"/>
      <w:marRight w:val="0"/>
      <w:marTop w:val="0"/>
      <w:marBottom w:val="0"/>
      <w:divBdr>
        <w:top w:val="none" w:sz="0" w:space="0" w:color="auto"/>
        <w:left w:val="none" w:sz="0" w:space="0" w:color="auto"/>
        <w:bottom w:val="none" w:sz="0" w:space="0" w:color="auto"/>
        <w:right w:val="none" w:sz="0" w:space="0" w:color="auto"/>
      </w:divBdr>
    </w:div>
    <w:div w:id="211243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SUPRIYA P .</cp:lastModifiedBy>
  <cp:revision>11</cp:revision>
  <dcterms:created xsi:type="dcterms:W3CDTF">2013-12-23T23:15:00Z</dcterms:created>
  <dcterms:modified xsi:type="dcterms:W3CDTF">2025-04-21T04:22:00Z</dcterms:modified>
  <cp:category/>
</cp:coreProperties>
</file>